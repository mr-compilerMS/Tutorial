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Chapter 4...</w:t>
        <w:br/>
        <w:t>Safety Management</w:t>
        <w:br/>
        <w:t>Weightage of Marks = 14, Teaching Hours = 08</w:t>
        <w:br/>
        <w:t>Need for Safety Management Measures</w:t>
        <w:br/>
        <w:t>General Safety Norms for an Industrial Unit; Preventive Measures</w:t>
        <w:br/>
        <w:t>Definition of Accident, Types of Industrial Accident; Causes of Accidents</w:t>
        <w:br/>
        <w:t>4.1</w:t>
        <w:br/>
        <w:t>4.2</w:t>
        <w:br/>
        <w:t>4.3</w:t>
        <w:br/>
        <w:t>4.4 Fire Hazards; Fire Drill</w:t>
        <w:br/>
        <w:t>45</w:t>
        <w:br/>
        <w:t>4.6</w:t>
        <w:br/>
        <w:t xml:space="preserve"> </w:t>
        <w:br/>
        <w:t xml:space="preserve"> </w:t>
        <w:br/>
        <w:t>Safety Procedure</w:t>
        <w:br/>
        <w:t>Work Permits</w:t>
        <w:br/>
        <w:t>About This Chapter — .</w:t>
        <w:br/>
        <w:t>After reading this chapter, the students will able to,</w:t>
        <w:br/>
        <w:t>State the general norms required to be taken in the given case.</w:t>
        <w:br/>
        <w:t>Suggest preventive measures of plant activities in the given situation. tocidari</w:t>
        <w:br/>
        <w:t>rocedural steps required to be taken to prevent the given the type of accident.</w:t>
        <w:br/>
        <w:t>Describe the safe p rev</w:t>
        <w:br/>
        <w:t>Prepare a work permit to conduct the given maintenance activity.</w:t>
        <w:br/>
        <w:t>Explain the causes of the specified type of accident in the given situation.</w:t>
        <w:br/>
        <w:t>e</w:t>
        <w:br/>
        <w:t>e</w:t>
        <w:br/>
        <w:t>e</w:t>
        <w:br/>
        <w:t>e</w:t>
        <w:br/>
        <w:t>° re</w:t>
        <w:br/>
        <w:t>e Prepare the specifications of firefighting equipment required for the given type of fire.</w:t>
        <w:br/>
        <w:t xml:space="preserve">       </w:t>
        <w:br/>
        <w:t>Accident is an unfortunate and sudden mishappening which causes damage or loss of property, material</w:t>
        <w:br/>
        <w:t>or human. Preventions of accidents are expected. Safety management is concentrating on avoiding</w:t>
        <w:br/>
        <w:t xml:space="preserve"> </w:t>
        <w:br/>
        <w:t xml:space="preserve">  </w:t>
        <w:br/>
        <w:t>accidents.</w:t>
        <w:br/>
        <w:t xml:space="preserve"> </w:t>
        <w:br/>
        <w:t xml:space="preserve">   </w:t>
        <w:br/>
        <w:t>External</w:t>
        <w:br/>
        <w:t>|</w:t>
        <w:br/>
        <w:t>Fatal</w:t>
        <w:br/>
        <w:t>:</w:t>
        <w:br/>
        <w:t xml:space="preserve"> </w:t>
        <w:br/>
        <w:t xml:space="preserve"> </w:t>
        <w:br/>
      </w:r>
    </w:p>
    <w:p>
      <w:r>
        <w:t>Safety Management</w:t>
        <w:br/>
        <w:t>Management 4.2</w:t>
        <w:br/>
        <w:t>Types of Accidents are mentioned below:</w:t>
        <w:br/>
        <w:t>(A) Based on Severity, Durability and Degree of Inju'</w:t>
        <w:br/>
        <w:t>1. Minor Accidents:</w:t>
        <w:br/>
        <w:t>i t</w:t>
        <w:br/>
        <w:t>e Less harmful in nature to the worker. «than 48 hours fr</w:t>
        <w:br/>
        <w:t>¢ Preventing employees from working, for the period les:</w:t>
        <w:br/>
        <w:t>¢ Not necessary to report to higher management.</w:t>
        <w:br/>
        <w:t>2. Reportable Accidents: ‘od</w:t>
        <w:br/>
        <w:t>e Injuries caused to the worker prevent him from working for the per!</w:t>
        <w:br/>
        <w:t>e Supervisor should do reporting to the higher management.</w:t>
        <w:br/>
        <w:t>¢ Accident is little complicated than the minor accident.</w:t>
        <w:br/>
        <w:t>3. Fatal Accidents</w:t>
        <w:br/>
        <w:t>e It results into death of the employee. .</w:t>
        <w:br/>
        <w:t>* Its reporting to the top management, legal bodies and police !s must.</w:t>
        <w:br/>
        <w:t>4. Accidents due to dangerous occurrences:</w:t>
        <w:br/>
        <w:t>e Explosion, fire, leakage may be the reasons for such accidents.</w:t>
        <w:br/>
        <w:t>¢° Manas well as property canbe damaged.</w:t>
        <w:br/>
        <w:t>e Extent, if more, it gives greater loss to the industry.</w:t>
        <w:br/>
        <w:t>5. Internal Accidents: internal a</w:t>
        <w:br/>
        <w:t>e Injury without showing external signs (e.g. fractured bone) are called as inte</w:t>
        <w:br/>
        <w:t>6. External Accidents:</w:t>
        <w:br/>
        <w:t>¢ Injury with external signs of it, is called as external accident.</w:t>
        <w:br/>
        <w:t>ry:</w:t>
        <w:br/>
        <w:t>| om the time of accident.</w:t>
        <w:br/>
        <w:t>of 48 hours or more.</w:t>
        <w:br/>
        <w:t xml:space="preserve"> </w:t>
        <w:br/>
        <w:t>ccidents.</w:t>
        <w:br/>
        <w:t>yee is called major</w:t>
        <w:br/>
        <w:t>7. Major Accident: . Pak</w:t>
        <w:br/>
        <w:t>e Accident causing death/permanent/prolonged disability to the injured emplo</w:t>
        <w:br/>
        <w:t>accident.</w:t>
        <w:br/>
        <w:t>8. Temporary Accident:</w:t>
        <w:br/>
        <w:t>bles a worker for a short period/a day/a week.</w:t>
        <w:br/>
        <w:t>e Injury after accident disa</w:t>
        <w:br/>
        <w:t>9. Permanent Accident:</w:t>
        <w:br/>
        <w:t>¢ Injury after accident disables the affected worker forever.</w:t>
        <w:br/>
        <w:t>(B) Based on Place of Accident</w:t>
        <w:br/>
        <w:t>1. Construction accident:</w:t>
        <w:br/>
        <w:t>e Accident occurs at construction site. These accidents are often happening and injuries are</w:t>
        <w:br/>
        <w:t>serious.</w:t>
        <w:br/>
        <w:t>2. Chemical plant accidents:</w:t>
        <w:br/>
        <w:t>° Exposure to chemicals is a real and everyday danger.</w:t>
        <w:br/>
        <w:t>3. Industrial plant accidents:</w:t>
        <w:br/>
        <w:t>Industries busy in manufacturing have machineries and moving parts. Accidents occur may be</w:t>
        <w:br/>
        <w:t>due to mistakes by worker, management or situation.</w:t>
        <w:br/>
        <w:t>4. Mining accidents:</w:t>
        <w:br/>
        <w:t>Mines are seriously dangerous sites. Collapses of soil layers, suffocation, poisonous gases, etc |</w:t>
        <w:br/>
        <w:t>fi s |</w:t>
        <w:br/>
        <w:t xml:space="preserve"> </w:t>
        <w:br/>
        <w:t>are the reasons.</w:t>
        <w:br/>
        <w:t xml:space="preserve"> </w:t>
        <w:br/>
        <w:t xml:space="preserve"> </w:t>
        <w:br/>
        <w:t xml:space="preserve"> </w:t>
        <w:br/>
      </w:r>
    </w:p>
    <w:p>
      <w:r>
        <w:t xml:space="preserve"> </w:t>
        <w:br/>
        <w:t>Management</w:t>
        <w:br/>
        <w:t>43 Safety Management</w:t>
        <w:br/>
        <w:t>Accidents are unfortunate, T|</w:t>
        <w:br/>
        <w:t>caused by one or other reasons,</w:t>
        <w:br/>
        <w:t>Lets see few Causes of accidents,</w:t>
        <w:br/>
        <w:t>hey are sudden and not planned by anybody. But accidents definitely are</w:t>
        <w:br/>
        <w:t>Causes of Accidents</w:t>
        <w:br/>
        <w:t>Due to W i</w:t>
        <w:br/>
        <w:t>orkers Due to Management Due to Unsafe Working Conditions Natural Causes</w:t>
        <w:br/>
        <w:t>(a) Causes of Accidents due to Workers:</w:t>
        <w:br/>
        <w:t>Overconfident behaviour at the work place.</w:t>
        <w:br/>
        <w:t>¢ Mischievous behaviour.</w:t>
        <w:br/>
        <w:t>¢ Lack of concentration,</w:t>
        <w:br/>
        <w:t>¢ Stress in work.</w:t>
        <w:br/>
        <w:t>© Overtime work.</w:t>
        <w:br/>
        <w:t>* Poor knowledge of work.</w:t>
        <w:br/>
        <w:t>_ © Unnecessary daring.</w:t>
        <w:br/>
        <w:t>e Less work experience.</w:t>
        <w:br/>
        <w:t>e Use of mobile while working.</w:t>
        <w:br/>
        <w:t>e Unstable mental conditions.</w:t>
        <w:br/>
        <w:t>° Fear of accident.</w:t>
        <w:br/>
        <w:t>* Physical problems like eyesight and hearing inabilities.</w:t>
        <w:br/>
        <w:t>¢ Working without authority. .</w:t>
        <w:br/>
        <w:t>¢ Bad habits like alcoholism, smoking etc.</w:t>
        <w:br/>
        <w:t>e Reckless at work.</w:t>
        <w:br/>
        <w:t>e Lack of confidence.</w:t>
        <w:br/>
        <w:t>e Poor in handling pressure situations.</w:t>
        <w:br/>
        <w:t>¢ Not aware about rules and regulations of that specific work.</w:t>
        <w:br/>
        <w:t>‘e ‘Not following rules-and regulations.</w:t>
        <w:br/>
        <w:t>e Undisciplined nature.</w:t>
        <w:br/>
        <w:t>¢ = Quarrels with colleagues.</w:t>
        <w:br/>
        <w:t>These are few of the reasons, any one of which may cause accident at work place.</w:t>
        <w:br/>
        <w:t>(b) Causes of Accidents due to Management:</w:t>
        <w:br/>
        <w:t>e Provision of unsafe workplace to workers.</w:t>
        <w:br/>
        <w:t>e ~ Bad construction of the plant.</w:t>
        <w:br/>
        <w:t>e Untrained workers.</w:t>
        <w:br/>
        <w:t>e Extra load of work to employees.</w:t>
        <w:br/>
        <w:t>° Poor housekeeping.</w:t>
        <w:br/>
      </w:r>
    </w:p>
    <w:p>
      <w:r>
        <w:t>Management</w:t>
        <w:br/>
        <w:t>eman ner.</w:t>
        <w:br/>
        <w:t>(c)</w:t>
        <w:br/>
        <w:t>Safety Managemen,</w:t>
        <w:br/>
        <w:t>44</w:t>
        <w:br/>
        <w:t>Arrangement of machines, equipments in accident pron</w:t>
        <w:br/>
        <w:t>Heavy mental pressures on workforce.</w:t>
        <w:br/>
        <w:t>e Lack of safe procedures.</w:t>
        <w:br/>
        <w:t>* Poor discipline of work at workplace.</w:t>
        <w:br/>
        <w:t>Less control on habits of workers, employees’ behaviour,</w:t>
        <w:br/>
        <w:t>¢ No provision of safety equipments.</w:t>
        <w:br/>
        <w:t>e No plans for plant protection.</w:t>
        <w:br/>
        <w:t>e Bad electrification.</w:t>
        <w:br/>
        <w:t>e Faulty equipments. b</w:t>
        <w:br/>
        <w:t>. ; stive joDS.</w:t>
        <w:br/>
        <w:t>Wrong assignments of work i.e. incorrect person working at sensitive JO</w:t>
        <w:br/>
        <w:t xml:space="preserve"> </w:t>
        <w:br/>
        <w:t>: s etc. s</w:t>
        <w:br/>
        <w:t>their movement j</w:t>
        <w:br/>
        <w:t>e Unguarded moving parts.</w:t>
        <w:br/>
        <w:t>¢ Overcrowding of machines at shop floor.</w:t>
        <w:br/>
        <w:t>Overcrowding of persons near to the work places.</w:t>
        <w:br/>
        <w:t>No alternative arrangements of escape at the time of accidents.</w:t>
        <w:br/>
        <w:t>No arrangement for accident control and dampening.</w:t>
        <w:br/>
        <w:t>¢ Lack of safety awareness. :</w:t>
        <w:br/>
        <w:t>e Careless management approaches.</w:t>
        <w:br/>
        <w:t>Causes of Accidents due to Unsafe Working Conditions:</w:t>
        <w:br/>
        <w:t>© Poor workplace layout.</w:t>
        <w:br/>
        <w:t>¢ Oily surfaces, slippery floor.</w:t>
        <w:br/>
        <w:t>© Poor illumination.</w:t>
        <w:br/>
        <w:t>e Suffocation at work.</w:t>
        <w:br/>
        <w:t>e Bad house keeping.</w:t>
        <w:br/>
        <w:t>Unnecessary slopes and steps on shop floor.</w:t>
        <w:br/>
        <w:t>e Un noticeable turns and crossings.</w:t>
        <w:br/>
        <w:t>¢ Weak machine foundations.</w:t>
        <w:br/>
        <w:t>e Poor electrification.</w:t>
        <w:br/>
        <w:t>¢ Exposure to moving parts.</w:t>
        <w:br/>
        <w:t>¢ Chemical leakages.</w:t>
        <w:br/>
        <w:t>Storage of explosives without proper care.</w:t>
        <w:br/>
        <w:t>e Humidity at workplace.</w:t>
        <w:br/>
        <w:t>No consideration of human factor while designing chairs, tables, 0 i</w:t>
        <w:br/>
        <w:t>. ’ Operating system ines etc.</w:t>
        <w:br/>
        <w:t>So inconvenient working arrangements. 2 8Y Bg machines</w:t>
        <w:br/>
        <w:t>Irregular floor heights, unscientific gangways, galleries and staircases</w:t>
        <w:br/>
        <w:t>Psychological pressures due to bad work culture.</w:t>
        <w:br/>
        <w:t>e No support at work by others.</w:t>
        <w:br/>
        <w:t>e Negative competition, jealousy factor and groupism at work plac</w:t>
        <w:br/>
        <w:t>e. It causes me i Sf</w:t>
        <w:br/>
        <w:t>ntal imbalance %</w:t>
        <w:br/>
        <w:t>many, while working.</w:t>
        <w:br/>
        <w:t>availability of basic facilities near to workplace.</w:t>
        <w:br/>
        <w:t xml:space="preserve"> </w:t>
        <w:br/>
      </w:r>
    </w:p>
    <w:p>
      <w:r>
        <w:t>Management</w:t>
        <w:br/>
        <w:t>(d) Natural Causes of Accidents:</w:t>
        <w:br/>
        <w:t>1.</w:t>
        <w:br/>
        <w:t>2.</w:t>
        <w:br/>
        <w:t>3.</w:t>
        <w:br/>
        <w:t>4.</w:t>
        <w:br/>
        <w:t>Effect on Worker:</w:t>
        <w:br/>
        <w:t>(i)</w:t>
        <w:br/>
        <w:t>(ii)</w:t>
        <w:br/>
        <w:t>(iii)</w:t>
        <w:br/>
        <w:t>(iv)</w:t>
        <w:br/>
        <w:t>(v)</w:t>
        <w:br/>
        <w:t>(vi)</w:t>
        <w:br/>
        <w:t>(vii)</w:t>
        <w:br/>
        <w:t>45 Safety Management</w:t>
        <w:br/>
        <w:t xml:space="preserve">  </w:t>
        <w:br/>
        <w:t>Earthquake</w:t>
        <w:br/>
        <w:t>Floods</w:t>
        <w:br/>
        <w:t>Cyclones</w:t>
        <w:br/>
        <w:t>Temperature strokes</w:t>
        <w:br/>
        <w:t>Snow falls</w:t>
        <w:br/>
        <w:t>Land slide collapse</w:t>
        <w:br/>
        <w:t>Heavy rains etc,</w:t>
        <w:br/>
        <w:t xml:space="preserve"> </w:t>
        <w:br/>
        <w:t xml:space="preserve">   </w:t>
        <w:br/>
        <w:t>Following are the effects of accidents on various elements of society:</w:t>
        <w:br/>
        <w:t>Effect on worker.</w:t>
        <w:br/>
        <w:t>Effect on industry.</w:t>
        <w:br/>
        <w:t>Effect on family.</w:t>
        <w:br/>
        <w:t>Injury to body.</w:t>
        <w:br/>
        <w:t>Loss of skills.</w:t>
        <w:br/>
        <w:t>Loss of job.</w:t>
        <w:br/>
        <w:t>Leave for recovery.</w:t>
        <w:br/>
        <w:t>In case of fatal accident, loss of life.</w:t>
        <w:br/>
        <w:t>Confidence level gets hampered.</w:t>
        <w:br/>
        <w:t>Growth in career may get affected.</w:t>
        <w:br/>
        <w:t xml:space="preserve"> </w:t>
        <w:br/>
        <w:t>(viii) Financial loss.</w:t>
        <w:br/>
      </w:r>
    </w:p>
    <w:p>
      <w:r>
        <w:t>Safety Managemen,</w:t>
        <w:br/>
        <w:t>Management 4.6</w:t>
        <w:br/>
        <w:t>2. Effect on Industry:</w:t>
        <w:br/>
        <w:t>(i) Production stoppage.</w:t>
        <w:br/>
        <w:t>(ii). Bad message to other workers,</w:t>
        <w:br/>
        <w:t>(iii) Reputation is lowered.</w:t>
        <w:br/>
        <w:t>(iv) Financial loss for compensating the affected worker.</w:t>
        <w:br/>
        <w:t>(v) Extra cost on recovery of machine/place/building.</w:t>
        <w:br/>
        <w:t>3. Effect on Management:</w:t>
        <w:br/>
        <w:t>(i) Time to solve the case.</w:t>
        <w:br/>
        <w:t>(ii) Issues related to court, police, hospital and compensation.</w:t>
        <w:br/>
        <w:t>(iii) " Status among competitors is affected,</w:t>
        <w:br/>
        <w:t>(iv) Faith of workers gets disturbed,</w:t>
        <w:br/>
        <w:t>(v) More attentiveness becomes necessary in future.</w:t>
        <w:br/>
        <w:t>4. Effect on Family:</w:t>
        <w:br/>
        <w:t>(i) Loss of earning member.</w:t>
        <w:br/>
        <w:t>(ii) Hospitalisation related time and money losses.</w:t>
        <w:br/>
        <w:t>(iii) Attention to patient needs,</w:t>
        <w:br/>
        <w:t>(iv) Stability of family is disturbed. i i</w:t>
        <w:br/>
        <w:t>(v) Other family members may loose working hours/study hours after accident of their family member,</w:t>
        <w:br/>
        <w:t>(vi) Feeling of insecurity. ,</w:t>
        <w:br/>
        <w:t>These are effects of accidents on nearby society. ae ;</w:t>
        <w:br/>
        <w:t>Example: Mr. Raju got an accident while working on drilling machine. He lost his right hand anger, me</w:t>
        <w:br/>
        <w:t>to this he is hospitalised for 12 days. For him, it is difficult to work like before. Now he is feeling Insecure. His</w:t>
        <w:br/>
        <w:t>confidence is collapsed. His wife was on leave for all the days. His daughter in SSC is feeling tensed while</w:t>
        <w:br/>
        <w:t>caring her father as well as study. Company name was there in newspapers on the next day of accident and</w:t>
        <w:br/>
        <w:t>management is trapped in police, court and compensation related routine work. On that day, the drilling</w:t>
        <w:br/>
        <w:t>machine on which Mr. Raju was working was stopped for all the shift</w:t>
        <w:br/>
        <w:t xml:space="preserve"> </w:t>
        <w:br/>
        <w:t xml:space="preserve">   </w:t>
        <w:br/>
        <w:t xml:space="preserve"> </w:t>
        <w:br/>
        <w:t>4.5.1 Fire Hazards</w:t>
        <w:br/>
        <w:t xml:space="preserve"> </w:t>
        <w:br/>
        <w:t>Examples of Fire Hazards:</w:t>
        <w:br/>
        <w:t>1. Objects that can generate heat.</w:t>
        <w:br/>
        <w:t>2. Overloading power sockets.</w:t>
        <w:br/>
        <w:t>3. Smoking.</w:t>
        <w:br/>
        <w:t>4. .Human error and negligence.</w:t>
        <w:br/>
        <w:t>5. Combustible material being stored on site.</w:t>
        <w:br/>
        <w:t>6. Flammable liquids and vapours.</w:t>
        <w:br/>
        <w:t>7. Dust build-up.</w:t>
        <w:br/>
        <w:t>8. Faulty electrical equipment.</w:t>
        <w:br/>
        <w:t>Harmful Nature of Fire:</w:t>
        <w:br/>
        <w:t>1. Flames burn the things.</w:t>
        <w:br/>
        <w:t>2. Heat and water vapour from combustion can cause severe damage.</w:t>
        <w:br/>
        <w:t>3. Dangenerous effects due to smoke and soot.</w:t>
        <w:br/>
        <w:t>4. Serious effects due to toxic chemicals.</w:t>
        <w:br/>
        <w:t>Types of Fire:</w:t>
        <w:br/>
        <w:t>(a) Fire involving solid materials (wood, paper, textiles etc.)</w:t>
        <w:br/>
        <w:t>(b) Fire involving flammable liquids such as petrol, diesel, oils etc.</w:t>
        <w:br/>
      </w:r>
    </w:p>
    <w:p>
      <w:r>
        <w:t>Management 47 Safety Management</w:t>
        <w:br/>
        <w:t>(c) Fires involving gases. I</w:t>
        <w:br/>
        <w:t>(d) Fire involving metals, : I</w:t>
        <w:br/>
        <w:t>(e) Fires involving electrical apparatus.</w:t>
        <w:br/>
        <w:t>How to Prevent Fire Hazards?</w:t>
        <w:br/>
        <w:t>1. Avoid hot work if possible.</w:t>
        <w:br/>
        <w:t>2. Train people.</w:t>
        <w:br/>
        <w:t>Ensure that the area is clear of flammable or combustible materials.</w:t>
        <w:br/>
        <w:t>Use of written permit system.</w:t>
        <w:br/>
        <w:t>Supervise the work, :</w:t>
        <w:br/>
        <w:t>Avoid accumulation of dust to a dangerous level by following a regular housekeeping.</w:t>
        <w:br/>
        <w:t>Keep display of safety information for every liquid that is stored.</w:t>
        <w:br/>
        <w:t>Store flammable liquids properly.</w:t>
        <w:br/>
        <w:t>Control all ignition sources.</w:t>
        <w:br/>
        <w:t>10. Provide personal protective equipment. :</w:t>
        <w:br/>
        <w:t>11. Keep equipments and machinery clean. This cleaning including surrounding areas, avoid the risk due</w:t>
        <w:br/>
        <w:t>to grease or dirt particles.</w:t>
        <w:br/>
        <w:t>12. Prevent overheating of machinery.</w:t>
        <w:br/>
        <w:t>13. Follow maintenance procedures regularly.</w:t>
        <w:br/>
        <w:t>14. Do not overload electrical equipment or circuits.</w:t>
        <w:br/>
        <w:t>15. Don't leave temporary equipment plugged in when it is not in use.</w:t>
        <w:br/>
        <w:t>16. Avoid using extension cords.</w:t>
        <w:br/>
        <w:t>17. Use antistatic equipment where required.</w:t>
        <w:br/>
        <w:t>Effects of Fire:</w:t>
        <w:br/>
        <w:t>1. Fire impacts people, property and the environment.</w:t>
        <w:br/>
        <w:t>2. Many human systems are affected by wildfire smoke.</w:t>
        <w:br/>
        <w:t>3. Fire affects respiratory system.</w:t>
        <w:br/>
        <w:t>4. Burning of skin, organs, fatal nature are dangerous impacts.</w:t>
        <w:br/>
        <w:t>4.5.2 Fire Drill</w:t>
        <w:br/>
        <w:t>Meaning: Fire drill is a method of practicing how a building would be evacuated in the event of a fire.</w:t>
        <w:br/>
        <w:t>Normally, the building's existing fire alarm system is activated and the building is evacuated as if the</w:t>
        <w:br/>
        <w:t>emergency had occurred.</w:t>
        <w:br/>
        <w:t>Steps in Fire Drill:</w:t>
        <w:br/>
        <w:t>1. Communicate with the local chief or Fire Marshall.</w:t>
        <w:br/>
        <w:t>2. Create an in-house safety committee.</w:t>
        <w:br/>
        <w:t>3. Communicate evacuation routes to people.</w:t>
        <w:br/>
        <w:t>4. Suggest alternate routes in case of emergency.</w:t>
        <w:br/>
        <w:t>5. Conduct fire drill regularly.</w:t>
        <w:br/>
        <w:t>During the Fire Drill:</w:t>
        <w:br/>
        <w:t>Supervisory staff are to monitor the fire drill process and note any of the following:</w:t>
        <w:br/>
        <w:t>1. Are individuals closing the doors after exiting rooms.</w:t>
        <w:br/>
        <w:t>2. Are individuals remaining calm and proceeding towards the nearest exit?</w:t>
        <w:br/>
        <w:t>3. Are individuals assembling at the designated muster point?</w:t>
        <w:br/>
        <w:t>4. Are fire wardens ensuring the safe evacuation of all individuals?</w:t>
        <w:br/>
        <w:t>WP ONAWAW</w:t>
        <w:br/>
        <w:t xml:space="preserve"> </w:t>
        <w:br/>
        <w:t xml:space="preserve"> </w:t>
        <w:br/>
        <w:t>a</w:t>
        <w:br/>
      </w:r>
    </w:p>
    <w:p>
      <w:r>
        <w:t>Satety Managemen</w:t>
        <w:br/>
        <w:t>Management 48 4</w:t>
        <w:br/>
        <w:t>After the Fire Drill: ; ort.</w:t>
        <w:br/>
        <w:t>1. Record the total evacuation time in the evacuation checklist reP</w:t>
        <w:br/>
        <w:t>2. ‘Silence the alarms, reset the fire alarm system. ‘tion</w:t>
        <w:br/>
        <w:t>3. Ensure the fire alarm system is back to normal operating condition.</w:t>
        <w:br/>
        <w:t>4. Inform individuals that they can re-enter the building.</w:t>
        <w:br/>
        <w:t>5. Keep record of the fire drill.</w:t>
        <w:br/>
        <w:t>Advantages of Fire Drill: w the designated area.</w:t>
        <w:br/>
        <w:t>1. It ensures that, people exit the building in a timely fashion and kno</w:t>
        <w:br/>
        <w:t>2. People know the evacuation routes. ake sure all involved are familiar</w:t>
        <w:br/>
        <w:t>3. Fire drills are ani opportunity to practice evacuation procedures to m</w:t>
        <w:br/>
        <w:t>with them. . ‘effect</w:t>
        <w:br/>
        <w:t>4. Fire drills are also helpful for testing escape routes to evaluate their e</w:t>
        <w:br/>
        <w:t>5. Due to fire drills we can ensure that alarm systems and fire safety .</w:t>
        <w:br/>
        <w:t>condition. .</w:t>
        <w:br/>
        <w:t>6. Everyone is aware of how to get out of the working place in the quickest oe safe process</w:t>
        <w:br/>
        <w:t>7. After mock drill, improvements can be suggested to have effectiveness in tne e .</w:t>
        <w:br/>
        <w:t>Fire Drill Objectives: . .</w:t>
        <w:br/>
        <w:t>1. Giving employees an opportunity to practice emergency procedures in a simulated but safe</w:t>
        <w:br/>
        <w:t>environment. .</w:t>
        <w:br/>
        <w:t>2. Determining if employees understand and can carry out emergency duties.</w:t>
        <w:br/>
        <w:t>3. Evaluating effectiveness of evacuation procedures.</w:t>
        <w:br/>
        <w:t>4. Complying with requirements of the local fire code.</w:t>
        <w:br/>
        <w:t>Fire of Fire Drill:</w:t>
        <w:br/>
        <w:t>1. Fire prone places - Once in 3 months.</w:t>
        <w:br/>
        <w:t>2. Other work places - Once in 6 months.</w:t>
        <w:br/>
        <w:t>oe NEED FOR SAFETY MANAGEMENT</w:t>
        <w:br/>
        <w:t>Safety Management is needed because:</w:t>
        <w:br/>
        <w:t>1. Managing workplace safely is an important goal of an Organization.</w:t>
        <w:br/>
        <w:t>2. It ensures better working environment for employees.</w:t>
        <w:br/>
        <w:t>3. The software system used in safety management always help to record, manage and analyze safety</w:t>
        <w:br/>
        <w:t>related data.</w:t>
        <w:br/>
        <w:t>4. This system can see exactly where accidents and unsafe situations are occurring,</w:t>
        <w:br/>
        <w:t>Safety management also ensures proactive steps to eliminate accidents.</w:t>
        <w:br/>
        <w:t>6. Due to safety management system, day to day activities are observed t</w:t>
        <w:br/>
        <w:t>sheets, software application to record the safety data. Also to investig</w:t>
        <w:br/>
        <w:t>follow-up and feedback mechanism.</w:t>
        <w:br/>
        <w:t>7. Safety management ensures centralized compliances from all locations,</w:t>
        <w:br/>
        <w:t>8. Safety management brings repeatability to safety operatio</w:t>
        <w:br/>
        <w:t>can be methodically improved. x ns when processes are repeatable, they</w:t>
        <w:br/>
        <w:t>9. Safety management make standardization so</w:t>
        <w:br/>
        <w:t>10. It automates the safety investigation process.</w:t>
        <w:br/>
        <w:t>11. Safety management softwares enhance communication : .</w:t>
        <w:br/>
        <w:t>supervisors, managers, safety professionals, medical staff re Sharing of appropriate data among</w:t>
        <w:br/>
        <w:t>12. Due to safety management corrective actions are taken,</w:t>
        <w:br/>
        <w:t>13. It helps to place employees in jobs suitable to their work restrictions</w:t>
        <w:br/>
        <w:t>14. It ensures that when a task is carried out in .</w:t>
        <w:br/>
        <w:t>accidents.</w:t>
        <w:br/>
        <w:t>veness.</w:t>
        <w:br/>
        <w:t>quipment are in working</w:t>
        <w:br/>
        <w:t xml:space="preserve"> </w:t>
        <w:br/>
        <w:t xml:space="preserve"> </w:t>
        <w:br/>
        <w:t xml:space="preserve">       </w:t>
        <w:br/>
        <w:t>ui</w:t>
        <w:br/>
        <w:t>hrough paper forms, excel</w:t>
        <w:br/>
        <w:t>ate accidents. It also take</w:t>
        <w:br/>
        <w:t>that all locations Operate uniformly</w:t>
        <w:br/>
        <w:t>our w</w:t>
        <w:br/>
        <w:t>your workplace, every Precaution has been taken to avoid</w:t>
        <w:br/>
      </w:r>
    </w:p>
    <w:p>
      <w:r>
        <w:t>10.</w:t>
        <w:br/>
        <w:t>11.</w:t>
        <w:br/>
        <w:t>Safety Management</w:t>
        <w:br/>
        <w:t>Management 49</w:t>
        <w:br/>
        <w:t xml:space="preserve"> </w:t>
        <w:br/>
        <w:t>extremities, all other body parts.</w:t>
        <w:br/>
        <w:t>Personal Protective Equipment must be available and in good working condition.</w:t>
        <w:br/>
        <w:t>sed to overhead</w:t>
        <w:br/>
        <w:t>Head protection: There should be use of appropriate head protection when expo:</w:t>
        <w:br/>
        <w:t>hazards from electrical shock, burn hazards, impact hazards and penetration hazards. Head</w:t>
        <w:br/>
        <w:t>protection is required when exposed to object falling from above</w:t>
        <w:br/>
        <w:t>Eye and Face protection: Each employee shall u</w:t>
        <w:br/>
        <w:t>face hazards from flying particles, molten metal, liquid chemicals,</w:t>
        <w:br/>
        <w:t>Hearing protection: Each employee exposed to noise levels that excee'</w:t>
        <w:br/>
        <w:t>period must wear approved ear plugs.</w:t>
        <w:br/>
        <w:t>Hand and Foot protection: Each employee should use</w:t>
        <w:br/>
        <w:t>exposed to injury from potential skin absorption hazards,</w:t>
        <w:br/>
        <w:t>se eye or face protection when exposed to eye or</w:t>
        <w:br/>
        <w:t>acids or gas vapours.</w:t>
        <w:br/>
        <w:t>d 85 decibels for an extended</w:t>
        <w:br/>
        <w:t>appropriate hand and foot protection when</w:t>
        <w:br/>
        <w:t>chemical or thermal burns, electrical</w:t>
        <w:br/>
        <w:t>dangers, cuts, fractures etc.</w:t>
        <w:br/>
        <w:t>Protective clothing and personal hygiene: :</w:t>
        <w:br/>
        <w:t>rsons who are exposed to hazards such as solid and</w:t>
        <w:br/>
        <w:t>Protective clothing shall be worn by those pe</w:t>
        <w:br/>
        <w:t>liquid chemicals, high or low temperatures, Op’</w:t>
        <w:br/>
        <w:t>When persons are exposed to moving or rotating equipment, protective c</w:t>
        <w:br/>
        <w:t>en flames and large amount of ultraviolet light.</w:t>
        <w:br/>
        <w:t>lothing must fit tightly.</w:t>
        <w:br/>
        <w:t>Shirts shall be tucked in.</w:t>
        <w:br/>
        <w:t>Long sleeves must be buttoned.</w:t>
        <w:br/>
        <w:t>Jewelery should not be worn when operating industrial equipment.</w:t>
        <w:br/>
        <w:t>Lockout of energy sources:</w:t>
        <w:br/>
        <w:t>All employees should follow the strict procedure for lockout of energy sources.</w:t>
        <w:br/>
        <w:t>All equipments/circuits should be locked out to protect against accidental operation.</w:t>
        <w:br/>
        <w:t>Do not attempt to operate any switch, valve bearing a lock.</w:t>
        <w:br/>
        <w:t>Any employee not following procedures should be subjected to strict disciplinary actions.</w:t>
        <w:br/>
        <w:t>Hand tool and portable power, tool safety:</w:t>
        <w:br/>
        <w:t>Compressed gas cylinders</w:t>
        <w:br/>
        <w:t>All persons should use personal protective equipment while using any tools.</w:t>
        <w:br/>
        <w:t>Check for working safety guards, shields, warning labels etc.</w:t>
        <w:br/>
        <w:t>Always use right tool for the job.</w:t>
        <w:br/>
        <w:t>Dull tools are more dangerous than sharp ones. So use sharp tools.</w:t>
        <w:br/>
        <w:t>While working an electrical equipments, ensure that all metal hand tools are insulated.</w:t>
        <w:br/>
        <w:t>Never use compressed air to remove dust and debris from clothing.</w:t>
        <w:br/>
        <w:t>Use only those cylinders that are approved for interstate transportation.</w:t>
        <w:br/>
        <w:t>Close the cylinder main valve and bleed the lines.</w:t>
        <w:br/>
        <w:t>Remove any regulators.</w:t>
        <w:br/>
        <w:t>Tighten the cylinder valve cap.</w:t>
        <w:br/>
        <w:t>Cylinders may be rolled for moving purposes but not dragged.</w:t>
        <w:br/>
        <w:t>When there is doubt about how to use the cylinder, the user shall contact the supplier of the</w:t>
        <w:br/>
        <w:t>cylinder for consultation.</w:t>
        <w:br/>
        <w:t>Regulators and pressure gauges are</w:t>
        <w:br/>
        <w:t>Cylinders should not be kept near elevators.</w:t>
        <w:br/>
        <w:t>to be used only with gases for which they are designed.</w:t>
        <w:br/>
      </w:r>
    </w:p>
    <w:p>
      <w:r>
        <w:t>Satety Management</w:t>
        <w:br/>
        <w:t>Management - 4.10</w:t>
        <w:br/>
        <w:t>12. Welding and Cutting tools:</w:t>
        <w:br/>
        <w:t>e Use fire resistant gloves.</w:t>
        <w:br/>
        <w:t>e Use a leather cap to prevent hot sparks.</w:t>
        <w:br/>
        <w:t>e Hard hats shall be used when there is a hazard of falling objects.</w:t>
        <w:br/>
        <w:t>° Goggles, helmets and shields should be used for all types of welding.</w:t>
        <w:br/>
        <w:t>13. Power movers and tractors are designed to seat only the driver.</w:t>
        <w:br/>
        <w:t>14. Avoid lack of oxygen in a space that could cause immediate respiratory failure.</w:t>
        <w:br/>
        <w:t>15. Serious care must be taken where toxic gases or vapours can poison the workers.</w:t>
        <w:br/>
        <w:t>16. Avoid slipping, trapping surfaces.</w:t>
        <w:br/>
        <w:t xml:space="preserve">  </w:t>
        <w:br/>
        <w:t xml:space="preserve">  </w:t>
        <w:br/>
        <w:t xml:space="preserve">   </w:t>
        <w:br/>
        <w:t xml:space="preserve"> </w:t>
        <w:br/>
        <w:t xml:space="preserve"> </w:t>
        <w:br/>
        <w:t xml:space="preserve">     </w:t>
        <w:br/>
        <w:t xml:space="preserve">    </w:t>
        <w:br/>
        <w:t>Es</w:t>
        <w:br/>
        <w:t>be designed considering safety first.</w:t>
        <w:br/>
        <w:t>en for that, while deciding the</w:t>
        <w:br/>
        <w:t>1. Safe Working Methods: Operations in the factory mu</w:t>
        <w:br/>
        <w:t>Possibility of accident should be eliminated. Prior care must be tak</w:t>
        <w:br/>
        <w:t>methods and operations.</w:t>
        <w:br/>
        <w:t>2. Proper Selection of Workers: Disciplined, mentally stable, emotionally balanced and alert people</w:t>
        <w:br/>
        <w:t>always work in safe manner. Workers with above qualities, with good motive of work must be</w:t>
        <w:br/>
        <w:t>selected for the work. The attitude and aptitude of workers must be tested through various</w:t>
        <w:br/>
        <w:t>psychological tests and interviews at the time of selection.</w:t>
        <w:br/>
        <w:t>3. Training for Safe Working: Training gives knowledge of work, which improves person's attitude</w:t>
        <w:br/>
        <w:t>and gives correct direction. Trained employees work safely. Proper workers with proper training is</w:t>
        <w:br/>
        <w:t>the better manpower to be employed. So training of workers is:the assurance of safe working. Hence,</w:t>
        <w:br/>
        <w:t>training is one of the preventive measures to avoid accidents.</w:t>
        <w:br/>
        <w:t xml:space="preserve"> </w:t>
        <w:br/>
        <w:t xml:space="preserve"> </w:t>
        <w:br/>
        <w:t>st</w:t>
        <w:br/>
        <w:t xml:space="preserve"> </w:t>
        <w:br/>
        <w:t xml:space="preserve"> </w:t>
        <w:br/>
        <w:t>ontbanmte tibia</w:t>
        <w:br/>
        <w:t>4. Accident Prone Areas: Survey of industrial processes, plant layout, material transportation, sensitive</w:t>
        <w:br/>
        <w:t>operations help us to understand where the possibility of accident is More. Corrective actions and</w:t>
        <w:br/>
        <w:t>prevention can be taken at such places. Instructions regarding the same make awareness among the</w:t>
        <w:br/>
        <w:t>concerned authorities or employees and thus accidents can be avoided, j</w:t>
        <w:br/>
        <w:t xml:space="preserve"> </w:t>
        <w:br/>
        <w:t>5. Safety Devices: During the industrial operations prevention can be taken</w:t>
        <w:br/>
        <w:t>Helmets, goggles, breath purifiers, pads, hand gloves, safety shoes, apron</w:t>
        <w:br/>
        <w:t>some of the personal safety devices which can be used. It depends on the</w:t>
        <w:br/>
        <w:t>of body exposure. Unnecessary extra care which creates difficulties in work</w:t>
        <w:br/>
        <w:t>must be trained to use the safety devices effectively.</w:t>
        <w:br/>
        <w:t>by using safety devices.</w:t>
        <w:br/>
        <w:t>S, Protection shields are</w:t>
        <w:br/>
        <w:t>type of process and kind</w:t>
        <w:br/>
        <w:t>Must be avoided. Persons</w:t>
        <w:br/>
        <w:t xml:space="preserve"> </w:t>
        <w:br/>
        <w:t xml:space="preserve"> </w:t>
        <w:br/>
      </w:r>
    </w:p>
    <w:p>
      <w:r>
        <w:t xml:space="preserve"> </w:t>
        <w:br/>
        <w:t>Management 4.11 Safety Management</w:t>
        <w:br/>
        <w:t xml:space="preserve"> </w:t>
        <w:br/>
        <w:t xml:space="preserve"> </w:t>
        <w:br/>
        <w:t>6. Safety Programme: A systematic working with safety is possible through establishment of Safety</w:t>
        <w:br/>
        <w:t>Department. This department will be dedicated for safety related work only. A complete schedule for</w:t>
        <w:br/>
        <w:t>safety awareness will be carried out by the same. Workers can be educated by conducting various</w:t>
        <w:br/>
        <w:t xml:space="preserve"> </w:t>
        <w:br/>
        <w:t>safety programmes and imparting trainings to make them conscious for safety.</w:t>
        <w:br/>
        <w:t>7. Safety Provisions:</w:t>
        <w:br/>
        <w:t>e Fencing of rotary and moving parts.</w:t>
        <w:br/>
        <w:t>e Provision of fire extinguishing equipments.</w:t>
        <w:br/>
        <w:t>Employment of adolescents on dangerous machines must be restricted.</w:t>
        <w:br/>
        <w:t>e Availability of first Aid facilities.</w:t>
        <w:br/>
        <w:t>e Instructions for ‘safety and related precautions’, while working must be displayed wherever</w:t>
        <w:br/>
        <w:t>required.</w:t>
        <w:br/>
        <w:t>(8) Promoting Safety Awareness in Employees: -</w:t>
        <w:br/>
        <w:t>Eventhough everybody knows miseries of accident, there are number of accidents everyday. So it is</w:t>
        <w:br/>
        <w:t>also important to create safety consciousness among the employees.</w:t>
        <w:br/>
        <w:t>By the following ways management may promote safety awareness:</w:t>
        <w:br/>
        <w:t>1. Safety training programmes.</w:t>
        <w:br/>
        <w:t>Display of Banners, Posters which underlines importance of safety.</w:t>
        <w:br/>
        <w:t>Organising Seminars, Conferences, Sessions by experts on industrial safety related issues.</w:t>
        <w:br/>
        <w:t>Displaying safety related messages, instructions, guidelines near the work area.</w:t>
        <w:br/>
        <w:t>Competition in industry related to safety and awards to those departments where minimum</w:t>
        <w:br/>
        <w:t>wv swn</w:t>
        <w:br/>
        <w:t>accident instances occur.</w:t>
        <w:br/>
        <w:t>Celebrating safety awareness week for creating safety consciousness among employees.</w:t>
        <w:br/>
        <w:t xml:space="preserve"> </w:t>
        <w:br/>
      </w:r>
    </w:p>
    <w:p>
      <w:r>
        <w:t>Safety Managemen,</w:t>
        <w:br/>
        <w:t>Management 4.12</w:t>
        <w:br/>
        <w:t>7. Formation of safety committees. ny periodicals / magazines.</w:t>
        <w:br/>
        <w:t>. ' a :</w:t>
        <w:br/>
        <w:t>8. Publication of articles related to industrial safety in the comp strial safety.</w:t>
        <w:br/>
        <w:t>du</w:t>
        <w:br/>
        <w:t>° sa lated to in</w:t>
        <w:br/>
        <w:t>9. Essay competition, picture competion, slogan competition re reness.</w:t>
        <w:br/>
        <w:t>‘ of safety awa</w:t>
        <w:br/>
        <w:t>In these ways or other, management can create environment wareness plans may reduce</w:t>
        <w:br/>
        <w:t>: 4 safety a</w:t>
        <w:br/>
        <w:t>The above mentioned safety procedures, preventive measures and voach i</w:t>
        <w:br/>
        <w:t>accidents considerably. Accidents are undesirable and hence this safety apP</w:t>
        <w:br/>
        <w:t>SAFETY PROCEDURES:</w:t>
        <w:br/>
        <w:t>s the vital one.</w:t>
        <w:br/>
        <w:t>Tee</w:t>
        <w:br/>
        <w:t xml:space="preserve">  </w:t>
        <w:br/>
        <w:t xml:space="preserve"> </w:t>
        <w:br/>
        <w:t xml:space="preserve">     </w:t>
        <w:br/>
        <w:t>Safety procedure includes following:</w:t>
        <w:br/>
        <w:t>1. ' Develop, establish and maintain plans for safety. “1 include safety training, industrial</w:t>
        <w:br/>
        <w:t>2. Define policies for administration of a safety programme which will inclu</w:t>
        <w:br/>
        <w:t>safety, safe working conditions etc.</w:t>
        <w:br/>
        <w:t>3. Providing accident prevention guidance to staff.</w:t>
        <w:br/>
        <w:t xml:space="preserve">  </w:t>
        <w:br/>
        <w:t>4. Developing safety education, award programmes to create safety awareness.</w:t>
        <w:br/>
        <w:t>5. Reviewing documents related to safety, and directions mentioned in handbooks.</w:t>
        <w:br/>
        <w:t>6. Understanding legal systems related to accidents and deciding policies accordingly.</w:t>
        <w:br/>
        <w:t>7. Providing Safety Engineering at workplace,</w:t>
        <w:br/>
        <w:t>8. Short term and long term planning for safety factors related to technical developments and</w:t>
        <w:br/>
        <w:t>associated operational methods.</w:t>
        <w:br/>
        <w:t>9. Formation of Safety Department with dedicated staff for the same function.</w:t>
        <w:br/>
        <w:t>10. Establishing procedures of safe working.</w:t>
        <w:br/>
        <w:t>11. Checking the ground reality and finding out accident Prone areas. Actions must be taken to avoid</w:t>
        <w:br/>
        <w:t>accidents. .</w:t>
        <w:br/>
        <w:t>12. Handling workman's compensation claims and correspondences after unfortunate occassions,</w:t>
        <w:br/>
        <w:t>13. Provision of safety aids, first aid services near the workplace,</w:t>
        <w:br/>
        <w:t>14. Documentation related to accidents should be maintained,</w:t>
        <w:br/>
        <w:t>15. Review of plans related to construction, faciliti</w:t>
        <w:br/>
        <w:t>confirmation with acceptable safety standards.</w:t>
        <w:br/>
        <w:t>16. Evaluating and approving safety practices in potentially hazardous areas /o</w:t>
        <w:br/>
        <w:t>17, Ensure that, the health and safety of all employees are taken Care,</w:t>
        <w:br/>
        <w:t>18. Accident analysis to learn in future for no repetitions of the same</w:t>
        <w:br/>
        <w:t>—</w:t>
        <w:br/>
        <w:t>ies, i</w:t>
        <w:br/>
        <w:t>equipment and Other systems to ensure</w:t>
        <w:br/>
        <w:t>Perations,</w:t>
        <w:br/>
        <w:t xml:space="preserve"> </w:t>
        <w:br/>
      </w:r>
    </w:p>
    <w:p>
      <w:r>
        <w:t>Management</w:t>
        <w:br/>
        <w:t>4.13 Safety Management</w:t>
        <w:br/>
        <w:t>K PERMITS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>Work permit is a documented format that authorizes certain people to carry out specific work within a</w:t>
        <w:br/>
        <w:t>specified time frame/area, It sets out the precautions required to complete the work safely, based on a risk</w:t>
        <w:br/>
        <w:t>management.</w:t>
        <w:br/>
        <w:t xml:space="preserve"> </w:t>
        <w:br/>
        <w:t>Features of Permit-to-Work Systems:</w:t>
        <w:br/>
        <w:t>A standard Operating procedure.</w:t>
        <w:br/>
        <w:t>The equipment and tools to be used.</w:t>
        <w:br/>
        <w:t>A hazard and risk assessment.</w:t>
        <w:br/>
        <w:t>Required Precautions, mitigating actions and control measures.</w:t>
        <w:br/>
        <w:t>The permit issue, extension and withdrawal details.</w:t>
        <w:br/>
        <w:t>The names and signatures of those who are responsible for the job.</w:t>
        <w:br/>
        <w:t>A tool box talk signed by all workmen.</w:t>
        <w:br/>
        <w:t>work permit system consists of standard procedure essential:</w:t>
        <w:br/>
        <w:t>Details of the necessary preparatory work method statement.</w:t>
        <w:br/>
        <w:t>Clear definition of responsibilities.</w:t>
        <w:br/>
        <w:t>It is a formal recorded process.</w:t>
        <w:br/>
        <w:t>It monitors and audits to ensure that the system works as intended.</w:t>
        <w:br/>
        <w:t>It is for authorized persons.</w:t>
        <w:br/>
        <w:t>Training of authorized persons.</w:t>
        <w:br/>
        <w:t>NOUR WNP SENOU RwWH</w:t>
        <w:br/>
        <w:t>Instructions in the issue, use and closure.</w:t>
        <w:br/>
        <w:t>8. There is provision of safety equipment.</w:t>
        <w:br/>
        <w:t>Where Work Permits Needed: .</w:t>
        <w:br/>
        <w:t>1. Works which may adversely affect the safety of personnel, the environment or the plant.</w:t>
        <w:br/>
        <w:t>2. High risk or non-routine activities which will require some form of prior to work commencing.</w:t>
        <w:br/>
        <w:t>3. Non-production work like maintenance, repair, cleaning, testing etc.</w:t>
        <w:br/>
        <w:t>4. Jobs where two or more individuals or groups need to coordinate activities to complete the job</w:t>
        <w:br/>
        <w:t>safely.</w:t>
        <w:br/>
        <w:t>5. Work on high voltage electrical equipment.</w:t>
        <w:br/>
        <w:t>Work on electrical trouble shooting or repair on live circuits.</w:t>
        <w:br/>
        <w:t>Work involving the use of hazardous or dangerous substances including radioactive materials and</w:t>
        <w:br/>
        <w:t>explosives.</w:t>
        <w:br/>
        <w:t>Complex machinery.</w:t>
        <w:br/>
        <w:t>. Pressure testing.</w:t>
        <w:br/>
        <w:t>10. Escape or rescue systems.</w:t>
        <w:br/>
        <w:t>11. Critical lifting, use of mobile cranes.</w:t>
        <w:br/>
        <w:t>12. Work at height.</w:t>
        <w:br/>
        <w:t>13. Operational pipelines.</w:t>
        <w:br/>
        <w:t>14. Work near energized lines.</w:t>
        <w:br/>
        <w:t>15. Should not be used for all activities, if not necessary.</w:t>
        <w:br/>
        <w:t>bh</w:t>
        <w:br/>
        <w:t xml:space="preserve"> </w:t>
        <w:br/>
      </w:r>
    </w:p>
    <w:p>
      <w:r>
        <w:t>Safety Managemen;</w:t>
        <w:br/>
        <w:t>Management ig eee</w:t>
        <w:br/>
        <w:t>When PTW not required:</w:t>
        <w:br/>
        <w:t>1. Emergency.</w:t>
        <w:br/>
        <w:t>2. Routine activity.</w:t>
        <w:br/>
        <w:t>Definitions in Work Permits: : keeping his area ang</w:t>
        <w:br/>
        <w:t>Responsible person: is a person authorized by manager who will responsible for Kerr</w:t>
        <w:br/>
        <w:t>staff safe. fs nga</w:t>
        <w:br/>
        <w:t>i : er ensuring t</w:t>
        <w:br/>
        <w:t>Issuer: is a person who is trained competent and authorized to issue a permit to work patel</w:t>
        <w:br/>
        <w:t>recaution</w:t>
        <w:br/>
        <w:t>all the hazards, associated with the work being done in that area and all necessary uty = oa</w:t>
        <w:br/>
        <w:t>being implemented to ensure that the work can be completed safely. ‘ble for the work bei</w:t>
        <w:br/>
        <w:t>Executor: is a person who is trained, competent and authorized who is responsible for "3</w:t>
        <w:br/>
        <w:t>completed as described in the Permit to work. i i</w:t>
        <w:br/>
        <w:t>Field Operator: is a competent person and supports the isolator at site, checks the site compliance to</w:t>
        <w:br/>
        <w:t>permit conditions and signs the permit.</w:t>
        <w:br/>
        <w:t>Types of work permits:</w:t>
        <w:br/>
        <w:t>1. Cold work.</w:t>
        <w:br/>
        <w:t>2. Hot work.</w:t>
        <w:br/>
        <w:t>3. Confined space.</w:t>
        <w:br/>
        <w:t>4. Excavation.</w:t>
        <w:br/>
        <w:t>5. Radiography.</w:t>
        <w:br/>
        <w:t>Cold work permit: A cold work permit shall be obtained for all general work that does not involve</w:t>
        <w:br/>
        <w:t xml:space="preserve"> </w:t>
        <w:br/>
        <w:t>activities related to hot work.</w:t>
        <w:br/>
        <w:t>Examples: Routine maintenance, inspection, hand tools.</w:t>
        <w:br/>
        <w:t>Hot work permit: It is any work that could create a source of ignition, that could result in a fire or</w:t>
        <w:br/>
        <w:t>explosion.</w:t>
        <w:br/>
        <w:t>Examples: Spark producing tools, Hammering in high risk gas areas, explosives, welding etc.</w:t>
        <w:br/>
        <w:t>Elements of Work Permits System:</w:t>
        <w:br/>
        <w:t>1. Issue, 2. Receipt, 3. Clearance, 4. Cancellation</w:t>
        <w:br/>
        <w:t>1. Issue:</w:t>
        <w:br/>
        <w:t>¢ It means prejob checks.</w:t>
        <w:br/>
        <w:t>Description of work to be carried out.</w:t>
        <w:br/>
        <w:t>° Description of plant and location.</w:t>
        <w:br/>
        <w:t>e Assessment of hazards.</w:t>
        <w:br/>
        <w:t>¢ Identification of controls.</w:t>
        <w:br/>
        <w:t>2. Receipt:</w:t>
        <w:br/>
        <w:t>It means handover of permit.</w:t>
        <w:br/>
        <w:t>Competent and authorized person issues permit to workers.</w:t>
        <w:br/>
        <w:t>e</w:t>
        <w:br/>
        <w:t xml:space="preserve"> </w:t>
        <w:br/>
        <w:t>e Work can now start.</w:t>
        <w:br/>
        <w:t>Plant is now under the control of the workers.</w:t>
        <w:br/>
        <w:t>Workers sign to say they accept controls.</w:t>
        <w:br/>
        <w:t xml:space="preserve"> </w:t>
        <w:br/>
        <w:t>3. Clearance:</w:t>
        <w:br/>
        <w:t>¢ It means hand back of permit.</w:t>
        <w:br/>
        <w:t>* Workers sign to say they have left the job site and equipment can restart.</w:t>
        <w:br/>
        <w:t>4. Cancellation:</w:t>
        <w:br/>
        <w:t>¢ Authorised person accept plant back and can remove isolations etc,</w:t>
        <w:br/>
        <w:t>e Plant is now returned to the control of the site. |</w:t>
        <w:br/>
      </w:r>
    </w:p>
    <w:p>
      <w:r>
        <w:t>SS SS ,,,,EEEEEEEEeeeeeeee</w:t>
        <w:br/>
        <w:t>Management 445 ‘ Safety Management</w:t>
        <w:br/>
        <w:t>Accident is an unfortunate and sudden mishappening. It damages property, material or human. As per</w:t>
        <w:br/>
        <w:t>various parameters there are many types of accidents like minor, major, industrial, permanent etc. Causes of</w:t>
        <w:br/>
        <w:t>accidents are due to workers, management, unsafe conditions and natural reasons also. Effects of accidents</w:t>
        <w:br/>
        <w:t>are on worker, industry, family and management. Fire is also main reason for industrial accidents. Fire drill is</w:t>
        <w:br/>
        <w:t>a method of emergency evacuation for practice of workers and’ employees. To avoid accidents, safety</w:t>
        <w:br/>
        <w:t>management is essential. Industry should follow safety norms and use preventive measures. Safety</w:t>
        <w:br/>
        <w:t>procedures ensure safe working. Also work permits help to restrict accidents. .</w:t>
        <w:br/>
        <w:t xml:space="preserve"> </w:t>
        <w:br/>
        <w:t xml:space="preserve">  </w:t>
        <w:br/>
        <w:t xml:space="preserve"> </w:t>
        <w:br/>
        <w:t xml:space="preserve">   </w:t>
        <w:br/>
        <w:t>(a) Injury to body (b) Production stoppage</w:t>
        <w:br/>
        <w:t>() Loss of job (d) Financial loss</w:t>
        <w:br/>
        <w:t>2. If affected worker is recovered within 10 hours, then which type of accident is it?</w:t>
        <w:br/>
        <w:t>(a) Minor (b) Reportable</w:t>
        <w:br/>
        <w:t>(c) Major (d) Fatal</w:t>
        <w:br/>
        <w:t>3. What happens in fatal accident?</w:t>
        <w:br/>
        <w:t>(a) Hospitalisation (b) Fractures</w:t>
        <w:br/>
        <w:t>(c) Disablement (d) Death</w:t>
        <w:br/>
        <w:t>4. Who can be responsible for accident?</w:t>
        <w:br/>
        <w:t>(a) Worker (b) Management</w:t>
        <w:br/>
        <w:t>(c) Working conditions (d) All the above</w:t>
        <w:br/>
        <w:t>5. Who is responsible for "unguarded moving parts"?</w:t>
        <w:br/>
        <w:t>(a) Workers (b) Management</w:t>
        <w:br/>
        <w:t>(c) Government : (d) None</w:t>
        <w:br/>
        <w:t>6. Which is not included in the causes of accidents due to 'Unsafe Working Conditions’?</w:t>
        <w:br/>
        <w:t>(a) Chemicalleakages i (b) Suffocation at work</w:t>
        <w:br/>
        <w:t>(c) Irregular floor heights (d) Quarrels of workers</w:t>
        <w:br/>
        <w:t>7. Which is not included in the ‘causes of accidents' due to nature?</w:t>
        <w:br/>
        <w:t>(a) Floods (b) Gas leakage</w:t>
        <w:br/>
        <w:t>(c) Heavy rains (d) Temperature strokes</w:t>
        <w:br/>
        <w:t>8. Who gets affected directly or indirectly due to accidents?</w:t>
        <w:br/>
        <w:t>(a) Worker (b) Industry</w:t>
        <w:br/>
        <w:t>(c) Family of worker (d) All</w:t>
        <w:br/>
        <w:t>9. Accident is</w:t>
        <w:br/>
        <w:t>(a) Unfortunate ' (b) Mishappening</w:t>
        <w:br/>
        <w:t>(). Sudden : (d) All the above</w:t>
        <w:br/>
        <w:t>10. Which is not included in the cause of accident due to worker?</w:t>
        <w:br/>
        <w:t>(a) Lack of concentration : (b) Poor housekeeping</w:t>
        <w:br/>
        <w:t>(c) Mischievous behaviour (d) Overconfidence</w:t>
        <w:br/>
        <w:t>11. Which is not included in the cause of accident due to management?</w:t>
        <w:br/>
        <w:t>(a) Bad habits of worker (b) Untrained workers</w:t>
        <w:br/>
        <w:t>(c) Bad construction of plant (d) Faulty equipments</w:t>
        <w:br/>
      </w:r>
    </w:p>
    <w:p>
      <w:r>
        <w:t>12. Injury after accident disables the affected worker forever is</w:t>
        <w:br/>
        <w:t>(a) Fatal (b) Major</w:t>
        <w:br/>
        <w:t>(c) Permanent (d) None</w:t>
        <w:br/>
        <w:t>13. Internal accident means ___</w:t>
        <w:br/>
        <w:t>(a) Accident in the premises of company</w:t>
        <w:br/>
        <w:t>(b) Injury without showing external signs</w:t>
        <w:br/>
        <w:t>(c) Both</w:t>
        <w:br/>
        <w:t>(d) None</w:t>
        <w:br/>
        <w:t>14. Which preventive measure industry should take to avoid accidents? .</w:t>
        <w:br/>
        <w:t>(a) Safety provisions — - (b) Training for safe working</w:t>
        <w:br/>
        <w:t>(c) Safety devices (d) All the above</w:t>
        <w:br/>
        <w:t>15. Examples of fire hazards are .</w:t>
        <w:br/>
        <w:t>(a) Smoking (b) Overloading power sockets</w:t>
        <w:br/>
        <w:t>(c) Faculty electrical equipment (d) All the above</w:t>
        <w:br/>
        <w:t>16. Faulty electrical equipment may cause</w:t>
        <w:br/>
        <w:t>(a) Fire hazards (b) Industrial accidents</w:t>
        <w:br/>
        <w:t>(c) Loss of property (d) all the above</w:t>
        <w:br/>
        <w:t>17. Fire involving solid materials is of type .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>(a) (A) (b) (B)</w:t>
        <w:br/>
        <w:t>() (0 (d) (D)</w:t>
        <w:br/>
        <w:t>18. Fire involving flammable liquids such as petrol, diesel etc. is of type</w:t>
        <w:br/>
        <w:t>(a) (A) (b) (B)</w:t>
        <w:br/>
        <w:t>() (O (d) (D)</w:t>
        <w:br/>
        <w:t>19. Fire involving gases is.of type</w:t>
        <w:br/>
        <w:t>(a) (A) (b) (B)</w:t>
        <w:br/>
        <w:t>( (d) (D)</w:t>
        <w:br/>
        <w:t>20. Fire involving metals is of type</w:t>
        <w:br/>
        <w:t>(a) (B) (b) (Q)</w:t>
        <w:br/>
        <w:t>(c) (D) (d) (E)</w:t>
        <w:br/>
        <w:t>21. E type of fire is by a</w:t>
        <w:br/>
        <w:t>(a) Solid materials (b) Gases</w:t>
        <w:br/>
        <w:t>(c) Electrical apparatus (d) Metals</w:t>
        <w:br/>
        <w:t>22. Don't leave temporary equipment plugging when its use.</w:t>
        <w:br/>
        <w:t>(a) in, notin (b) off, in</w:t>
        <w:br/>
        <w:t>(c) off, not in (d) in, in</w:t>
        <w:br/>
        <w:t>23. Fire drill is</w:t>
        <w:br/>
        <w:t>(a) Drilling in fire (b) Fire near drill</w:t>
        <w:br/>
        <w:t>(c) Demo of fire evacuation training (d) None of the above</w:t>
        <w:br/>
        <w:t>24. Whom to communicate before doing fire drill operation?</w:t>
        <w:br/>
        <w:t>(a) Fire Marshall (b) Fire Commander</w:t>
        <w:br/>
        <w:t>(b) Fire Superintendent (d) Fire Inspector</w:t>
        <w:br/>
        <w:t>25. During fire drill :</w:t>
        <w:br/>
        <w:t>1. Communicate evacuation routes to people</w:t>
        <w:br/>
        <w:t>2. Create an in house safety committee</w:t>
        <w:br/>
        <w:t>(a) only 1 is correct</w:t>
        <w:br/>
        <w:t>(c) both are correct</w:t>
        <w:br/>
        <w:t xml:space="preserve"> </w:t>
        <w:br/>
        <w:t>(b) only 2 is correct</w:t>
        <w:br/>
        <w:t>(d) both are wrong</w:t>
        <w:br/>
        <w:t>7</w:t>
        <w:br/>
        <w:t>Safety Management</w:t>
        <w:br/>
        <w:t>oii ee 9</w:t>
        <w:br/>
        <w:t>accident. Tl</w:t>
        <w:br/>
        <w:t>{</w:t>
        <w:br/>
        <w:t>|</w:t>
        <w:br/>
        <w:t>3</w:t>
        <w:br/>
      </w:r>
    </w:p>
    <w:p>
      <w:r>
        <w:t xml:space="preserve"> </w:t>
        <w:br/>
        <w:t>Management 4.17 Safety Management</w:t>
        <w:br/>
        <w:t>26. ensures the safe evacuation of all individuals during fire drill. . :</w:t>
        <w:br/>
        <w:t>(a) Fire Marshall (b) Supervisor |</w:t>
        <w:br/>
        <w:t>(c) Fire Warden (d) Fire Inspector ;</w:t>
        <w:br/>
        <w:t>|</w:t>
        <w:br/>
        <w:t>27. During fire drill :</w:t>
        <w:br/>
        <w:t>1. Fire alarm system is not used</w:t>
        <w:br/>
        <w:t>2. All individuals assembly at the master point</w:t>
        <w:br/>
        <w:t>(a) only 1 is true (b) only 2 is true</w:t>
        <w:br/>
        <w:t>(c) both are true (d) both are false</w:t>
        <w:br/>
        <w:t>28. To give practice of evacuation in emergency ____is done.</w:t>
        <w:br/>
        <w:t>(a) Fire (b) Fire drill</w:t>
        <w:br/>
        <w:t>(c) Fire fight (d) Fire awareness</w:t>
        <w:br/>
        <w:t>29. Frequency of fire drill at fire prone places is . .</w:t>
        <w:br/>
        <w:t>(a) Once in a year (b) Once in 6 months i]</w:t>
        <w:br/>
        <w:t>(c) Once in 3 months (d) Once in 2 months \</w:t>
        <w:br/>
        <w:t>30. Frequency of fire drill at non-fire prone places is .</w:t>
        <w:br/>
        <w:t>(a) Once in a year (b) Once in 6 months</w:t>
        <w:br/>
        <w:t>(c) Once in 3 months (d) Once in 2 months _</w:t>
        <w:br/>
        <w:t>31. is a documented format that authorizes specified people to work under conditions.</w:t>
        <w:br/>
        <w:t>(a) Work license (b) Work permit</w:t>
        <w:br/>
        <w:t>(c) Work authority (d) Work order</w:t>
        <w:br/>
        <w:t>In work, following facts are important. :</w:t>
        <w:br/>
        <w:t>(a) Specific work (b) Specified time</w:t>
        <w:br/>
        <w:t>(c) Specific area (d) All the above</w:t>
        <w:br/>
        <w:t>33. Work permit sets out the required to do work safely under</w:t>
        <w:br/>
        <w:t>(a) Risk, Permission (b) Function, Labour law</w:t>
        <w:br/>
        <w:t>(c) Process, Higher authority (d) Precautions, Risk management</w:t>
        <w:br/>
        <w:t>34. Work permits is</w:t>
        <w:br/>
        <w:t>1. Formal recorded process</w:t>
        <w:br/>
        <w:t>2. It is for authorized persons</w:t>
        <w:br/>
        <w:t>3. There is no clear definition of responsibilities</w:t>
        <w:br/>
        <w:t>(a) 1, 2 correct; 3 incorrect</w:t>
        <w:br/>
        <w:t>(c) 1lcorrect, 2, 3 incorrect</w:t>
        <w:br/>
        <w:t>35. Work permit is done at__.</w:t>
        <w:br/>
        <w:t>1. High risk areas</w:t>
        <w:br/>
        <w:t>2. Routine activities</w:t>
        <w:br/>
        <w:t>(a) only 1 correct</w:t>
        <w:br/>
        <w:t>(b) both correct</w:t>
        <w:br/>
        <w:t>36. Work permit is done at__.</w:t>
        <w:br/>
        <w:t>(a) High voltage work</w:t>
        <w:br/>
        <w:t>(c) Pressure testing</w:t>
        <w:br/>
        <w:t>37. When work permit is not required?</w:t>
        <w:br/>
        <w:t>(a) Complex machinery (b) Emergency</w:t>
        <w:br/>
        <w:t>(c) Work at height (d) Operational pipelines</w:t>
        <w:br/>
        <w:t>38. is a person authorized by manager who will be responsible for keeping area and staff safe.</w:t>
        <w:br/>
        <w:t>(a) Issuer (b) Field operator</w:t>
        <w:br/>
        <w:t>(c) Responsible person (d) Executor</w:t>
        <w:br/>
        <w:t xml:space="preserve"> </w:t>
        <w:br/>
        <w:t>32.</w:t>
        <w:br/>
        <w:t>nN</w:t>
        <w:br/>
        <w:t xml:space="preserve"> </w:t>
        <w:br/>
        <w:t xml:space="preserve"> </w:t>
        <w:br/>
        <w:t>(b) 1,2 incorrect, 3 correct</w:t>
        <w:br/>
        <w:t>(d) lincorrect; 2, 3 correct</w:t>
        <w:br/>
        <w:t>(b) only 2 correct</w:t>
        <w:br/>
        <w:t>(d) both incorrect</w:t>
        <w:br/>
        <w:t>(b) Electrical trouble shooting</w:t>
        <w:br/>
        <w:t>(d) All</w:t>
        <w:br/>
        <w:t xml:space="preserve"> </w:t>
        <w:br/>
      </w:r>
    </w:p>
    <w:p>
      <w:r>
        <w:t>Safety Managemen, ?</w:t>
        <w:br/>
        <w:t>Management ggg</w:t>
        <w:br/>
        <w:t>mit. y</w:t>
        <w:br/>
        <w:t>: . : 7 er</w:t>
        <w:br/>
        <w:t>is a person who is trained, competent and authorized to issue P</w:t>
        <w:br/>
        <w:t xml:space="preserve"> </w:t>
        <w:br/>
        <w:t xml:space="preserve"> </w:t>
        <w:br/>
        <w:t xml:space="preserve"> </w:t>
        <w:br/>
        <w:t xml:space="preserve"> </w:t>
        <w:br/>
        <w:t>39.</w:t>
        <w:br/>
        <w:t>(a) Responsible person (b) Issuer</w:t>
        <w:br/>
        <w:t>(c) Executor (d) Field operator ermit.</w:t>
        <w:br/>
        <w:t>40. is a person who is trained, competent and authorized as per work P</w:t>
        <w:br/>
        <w:t>(a) Field operator (b) Executor</w:t>
        <w:br/>
        <w:t>(c) Issuer (d) Responsible person site and signs the work</w:t>
        <w:br/>
        <w:t>41. is a person who is competent person and support the isolator at</w:t>
        <w:br/>
        <w:t>permit.</w:t>
        <w:br/>
        <w:t>(a) Executor " (b) Field operator</w:t>
        <w:br/>
        <w:t>(c) Issuer (d) Responsible person</w:t>
        <w:br/>
        <w:t>42. Match the pairs:</w:t>
        <w:br/>
        <w:t>1. Cold work (A) Fire</w:t>
        <w:br/>
        <w:t>2. Hot work (B) Hand tools</w:t>
        <w:br/>
        <w:t>3. Confined space (C) Welding</w:t>
        <w:br/>
        <w:t>(D) Pipeline</w:t>
        <w:br/>
        <w:t>4. Excavation</w:t>
        <w:br/>
        <w:t>(a) 1. (B), 2. (©), 3. (D), 4. (A)</w:t>
        <w:br/>
        <w:t>(b) 1. (A), 2. (B), 3. (©, 4. (D)</w:t>
        <w:br/>
        <w:t>43. Match the pairs.</w:t>
        <w:br/>
        <w:t>(A) Hand back of permit</w:t>
        <w:br/>
        <w:t>(b) 1. (D), 2. (©), 3. (8), 4. A)</w:t>
        <w:br/>
        <w:t>(d) 1. (©), 2. (B), 3. A), 4. P)</w:t>
        <w:br/>
        <w:t>1. Issue</w:t>
        <w:br/>
        <w:t>2. Receipt (B) Prejob checks</w:t>
        <w:br/>
        <w:t>3. Clearance (C) Remove isolation</w:t>
        <w:br/>
        <w:t>4. Cancellation (D) Handover of permit</w:t>
        <w:br/>
        <w:t>(a) 1. (D), 2. (C), 3. (B), 4. (A) (b) 1. (D), 2. (B), 3. (C), 4. (A)</w:t>
        <w:br/>
        <w:t>~ (c) 1.(A), 2. (B), 3. (©), 4. (D) (d) 1. (B), 2. (D), 3. (A), 4. (©)</w:t>
        <w:br/>
        <w:t>44. Safety management does not ensure</w:t>
        <w:br/>
        <w:t>(b) Time management</w:t>
        <w:br/>
        <w:t>(a) Safe workplace</w:t>
        <w:br/>
        <w:t>(c) Standardization of operation » (d) Investigation of accident -</w:t>
        <w:br/>
        <w:t>45. Safety management brings to safety operations.</w:t>
        <w:br/>
        <w:t>(a) Repeatability (b) Avoidance</w:t>
        <w:br/>
        <w:t>(c) Control (d) None</w:t>
        <w:br/>
        <w:t>46. Safety management does not apply_</w:t>
        <w:br/>
        <w:t>(a) Standardization</w:t>
        <w:br/>
        <w:t>(c) Do not use software</w:t>
        <w:br/>
        <w:t>47. Safety management softwares do not share data among</w:t>
        <w:br/>
        <w:t>(a) Medical staff (b) Safety Professionals</w:t>
        <w:br/>
        <w:t>(c) Customers (d) Supervisors</w:t>
        <w:br/>
        <w:t>48. 1.. Safety management is not helpful in corrective actions.</w:t>
        <w:br/>
        <w:t>2. Safety management brings repeatability to safety operation,</w:t>
        <w:br/>
        <w:t>4</w:t>
        <w:br/>
        <w:t>(b) 2 is Correct</w:t>
        <w:br/>
        <w:t>(d) Both Incorrect</w:t>
        <w:br/>
        <w:t xml:space="preserve"> </w:t>
        <w:br/>
        <w:t>(b) Ensures centralized compliances</w:t>
        <w:br/>
        <w:t>(d) Safety investigation process</w:t>
        <w:br/>
        <w:t>(a) 1is Correct</w:t>
        <w:br/>
        <w:t>(c) Both Correct</w:t>
        <w:br/>
        <w:t>49. Head protection does not help to safeguard</w:t>
        <w:br/>
        <w:t>(a) Burn hazards (b) Impact hazards</w:t>
        <w:br/>
        <w:t>(c) Gas fumes (d) Penetration hazards</w:t>
        <w:br/>
        <w:t>50. _ is required when exposed to object falling from above.</w:t>
        <w:br/>
        <w:t>(a) Head protection (b) Eye protection</w:t>
        <w:br/>
        <w:t>(c) Hearing protection (d) Foot protection</w:t>
        <w:br/>
      </w:r>
    </w:p>
    <w:p>
      <w:r>
        <w:t xml:space="preserve"> </w:t>
        <w:br/>
        <w:t>jent</w:t>
        <w:br/>
        <w:t>Management 4.19 Safety Managem</w:t>
        <w:br/>
        <w:t>oO St Saatrty Management</w:t>
        <w:br/>
        <w:t>51. Face protection is not required in__ :</w:t>
        <w:br/>
        <w:t>(a) Flying particles (b) Gas vapours |</w:t>
        <w:br/>
        <w:t>(c) Noise above 85 decibels (d) Molten metal</w:t>
        <w:br/>
        <w:t xml:space="preserve"> </w:t>
        <w:br/>
        <w:t>52. For extended period we should not be exposed to noise above __ decibles.</w:t>
        <w:br/>
        <w:t>(a) 50 (b) 60</w:t>
        <w:br/>
        <w:t>(c) 75° (d) 85</w:t>
        <w:br/>
        <w:t>53. Protective clothings are not useful for</w:t>
        <w:br/>
        <w:t>(b) Falling object</w:t>
        <w:br/>
        <w:t>(c) Low temperature (d) Liquid chemicals</w:t>
        <w:br/>
        <w:t>54. Protective clothing must be when exposed to rotating equipment. -</w:t>
        <w:br/>
        <w:t>(a) Loose (b) Tight</w:t>
        <w:br/>
        <w:t>() Both (d) None</w:t>
        <w:br/>
        <w:t>55. Safe clothing includes</w:t>
        <w:br/>
        <w:t>1. Shirts tucked in</w:t>
        <w:br/>
        <w:t>2. Long sleeves buttoned</w:t>
        <w:br/>
        <w:t>(a) Only 1 correct</w:t>
        <w:br/>
        <w:t>(c) Both correct</w:t>
        <w:br/>
        <w:t>56. All equipments should be</w:t>
        <w:br/>
        <w:t>(a) Open flames</w:t>
        <w:br/>
        <w:t xml:space="preserve"> </w:t>
        <w:br/>
        <w:t xml:space="preserve"> </w:t>
        <w:br/>
        <w:t>(b) Only 2 correct</w:t>
        <w:br/>
        <w:t>(d) Both incorrect</w:t>
        <w:br/>
        <w:t>to protect against accidental operation.</w:t>
        <w:br/>
        <w:t xml:space="preserve"> </w:t>
        <w:br/>
        <w:t>(a) Locked in (b) Locked out</w:t>
        <w:br/>
        <w:t>(c) Closed in (d) Closed out</w:t>
        <w:br/>
        <w:t>57. Using hand tools one must care</w:t>
        <w:br/>
        <w:t>(a) Work with safety guards (b) Warning labels</w:t>
        <w:br/>
        <w:t>(c) Shields “@) All the above</w:t>
        <w:br/>
        <w:t>58. While working on electrical equipments ensure that all metal hand tools are _</w:t>
        <w:br/>
        <w:t>(a) Insulated . (b) Folded</w:t>
        <w:br/>
        <w:t>(C) Protected . (d) None of the above</w:t>
        <w:br/>
        <w:t>59. Never use to remove dust and debris from clothing.</w:t>
        <w:br/>
        <w:t>(a) hand tools ; ~  (b) sticks</w:t>
        <w:br/>
        <w:t>() clothes (d) compressed air</w:t>
        <w:br/>
        <w:t>60. While using gas cylinders, use only those cylinders that are approved by</w:t>
        <w:br/>
        <w:t>(a) statement transportation / (b) interstate transportation</w:t>
        <w:br/>
        <w:t>(c) district officials (d) gas agencies .</w:t>
        <w:br/>
        <w:t>61. When there is doubt about how to use the cylinder, the user shall contact</w:t>
        <w:br/>
        <w:t>(a) Police (b) Supplier</w:t>
        <w:br/>
        <w:t>(c) Fire control (d) None of the above</w:t>
        <w:br/>
        <w:t>62. Regarding cylinders</w:t>
        <w:br/>
        <w:t>1. Cylinders should be kept near elevators for easy transportation</w:t>
        <w:br/>
        <w:t>2. Cylinders must be dragged, but not be rolled</w:t>
        <w:br/>
        <w:t>(a) Only 1 correct (b) Only 2 correct</w:t>
        <w:br/>
        <w:t>(c) Both correct (d) Both wrong</w:t>
        <w:br/>
        <w:t>63. Match the pairs:</w:t>
        <w:br/>
        <w:t>1. Gloves (A) Falling objects</w:t>
        <w:br/>
        <w:t>2. Hard hats (B) Hot sparks</w:t>
        <w:br/>
        <w:t>3. Leather cap (CQ) Welding</w:t>
        <w:br/>
        <w:t>4. Face protection (D) Molten metal</w:t>
        <w:br/>
        <w:t>(a) 1. (A), 2. (B), 3. (©), 4. (0) (b) 1.(B), 2. (C), 3. (D), 4. (A)</w:t>
        <w:br/>
        <w:t>(c) 1. (C), 2. (A), 3. (B), 4. (D) (d) 1. (D), 2. (8), 3. (O),, 4. (A)</w:t>
        <w:br/>
      </w:r>
    </w:p>
    <w:p>
      <w:r>
        <w:t xml:space="preserve"> </w:t>
        <w:br/>
        <w:t xml:space="preserve"> </w:t>
        <w:br/>
        <w:t xml:space="preserve"> </w:t>
        <w:br/>
        <w:t xml:space="preserve">  </w:t>
        <w:br/>
        <w:t xml:space="preserve">   </w:t>
        <w:br/>
        <w:t>Satety Managemen —</w:t>
        <w:br/>
        <w:t>Managomont</w:t>
        <w:br/>
        <w:t>1.) | 2 @ | 3.) | 4@) | 5. ) | [6 @ |</w:t>
        <w:br/>
        <w:t>in@ faze fase) [aie | asi) [160 | 20 5</w:t>
        <w:br/>
        <w:t>me) [72) [2800 24.er | 2st [ 260 | 8 |</w:t>
        <w:br/>
        <w:t>rasa | 37.0</w:t>
        <w:br/>
        <w:t>Las. |</w:t>
        <w:br/>
        <w:t xml:space="preserve">    </w:t>
        <w:br/>
        <w:t xml:space="preserve">  </w:t>
        <w:br/>
        <w:t xml:space="preserve">     </w:t>
        <w:br/>
        <w:t xml:space="preserve"> </w:t>
        <w:br/>
        <w:t xml:space="preserve">  </w:t>
        <w:br/>
        <w:t xml:space="preserve">  </w:t>
        <w:br/>
        <w:t xml:space="preserve"> </w:t>
        <w:br/>
        <w:t xml:space="preserve">  </w:t>
        <w:br/>
        <w:t xml:space="preserve"> </w:t>
        <w:br/>
        <w:t xml:space="preserve">  </w:t>
        <w:br/>
        <w:t>31.(b)</w:t>
        <w:br/>
        <w:t>41.(b) sr]</w:t>
        <w:br/>
        <w:t>S16) | 52.) | 53.) | sao) | 35.10 | 56.00) |</w:t>
        <w:br/>
        <w:t>Pea@ Lee} &gt;</w:t>
        <w:br/>
        <w:t>61.(b</w:t>
        <w:br/>
        <w:t xml:space="preserve">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