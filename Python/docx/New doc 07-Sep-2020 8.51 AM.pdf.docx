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3...</w:t>
        <w:br/>
        <w:t xml:space="preserve"> </w:t>
        <w:br/>
        <w:t>Directing and Controlling at</w:t>
        <w:br/>
        <w:t>Supervisory Level</w:t>
        <w:br/>
        <w:t>Weightage of Marks = 14, Teaching Hours = 08</w:t>
        <w:br/>
        <w:t xml:space="preserve"> </w:t>
        <w:br/>
        <w:t>Directing at Supervisory Level</w:t>
        <w:br/>
        <w:t>3.1 Needs for Directions and Instructions to Subordinates; Completeness and-Feasibilities of Instructions</w:t>
        <w:br/>
        <w:t>3.2 Personal Counselling, Advanced Predictions of Possible Mistakes.</w:t>
        <w:br/>
        <w:t>3.3 Elaborating Decisions, Laying Disciplinary Standards in Overall Working</w:t>
        <w:br/>
        <w:t>Controlling at Supervisory Level</w:t>
        <w:br/>
        <w:t>3.4 Managerial Control; Undertaking Team and Link between va</w:t>
        <w:br/>
        <w:t>Process and Quality Standards; Steps in Control Process</w:t>
        <w:br/>
        <w:t>3.5 Controlling Methods; Control over the Performance in Respect of Quality, Quantity of Production,</w:t>
        <w:br/>
        <w:t>Time and Cost. Measuring performance, Comparing with Standards, Correcting Unfavorable</w:t>
        <w:br/>
        <w:t>Deviations.</w:t>
        <w:br/>
        <w:t>rious Departments in Respect of</w:t>
        <w:br/>
        <w:t xml:space="preserve"> </w:t>
        <w:br/>
        <w:t>ee “About This Chapter:</w:t>
        <w:br/>
        <w:t>After reading this chapter, the students will able to,</w:t>
        <w:br/>
        <w:t>e Justify the chosen need of directions and instructions to the subordinates to complete t</w:t>
        <w:br/>
        <w:t>task.</w:t>
        <w:br/>
        <w:t>© Select the feasible set of instructions to complete the given simple task, with justification.</w:t>
        <w:br/>
        <w:t>e Predict the possible mistakes for completing the given simple activity.</w:t>
        <w:br/>
        <w:t>Describe the managerial control actions and remedial measures required to be taken for completing</w:t>
        <w:br/>
        <w:t xml:space="preserve"> </w:t>
        <w:br/>
        <w:t>he specified</w:t>
        <w:br/>
        <w:t>the given task successfully.</w:t>
        <w:br/>
        <w:t>DIRECTING AT SUPERVISORY LEVEL</w:t>
        <w:br/>
        <w:t xml:space="preserve"> </w:t>
        <w:br/>
        <w:t xml:space="preserve">   </w:t>
        <w:br/>
        <w:t xml:space="preserve"> </w:t>
        <w:br/>
        <w:t xml:space="preserve"> </w:t>
        <w:br/>
        <w:t>3.1.1 Needs of Directions and Instructions to Subordinates</w:t>
        <w:br/>
        <w:t>There cannot be perfection in work and improvement in performance without directions and instructions</w:t>
        <w:br/>
        <w:t>to subordinates.</w:t>
        <w:br/>
        <w:t>Why They are Needed?</w:t>
        <w:br/>
        <w:t>1. There is chance of mistakes.</w:t>
        <w:br/>
        <w:t>2. People become directionless.</w:t>
        <w:br/>
        <w:t>3. Prior instructions assist in smooth functioning.</w:t>
        <w:br/>
        <w:t>4. Work cannot happen as per the plan.</w:t>
        <w:br/>
        <w:t>[3.1]</w:t>
        <w:br/>
      </w:r>
    </w:p>
    <w:p>
      <w:r>
        <w:t xml:space="preserve"> </w:t>
        <w:br/>
        <w:t>Directing and Controlling at Supervisory Level</w:t>
        <w:br/>
        <w:t>Management 3.2</w:t>
        <w:br/>
        <w:t>5. Subordinates may get frustration due to mistakes they are making. .</w:t>
        <w:br/>
        <w:t>6. Loss of resources,</w:t>
        <w:br/>
        <w:t>7. Wastage of time.</w:t>
        <w:br/>
        <w:t>8. Possibility of repetitive work,</w:t>
        <w:br/>
        <w:t>9. Chaos will be possible among the team members.</w:t>
        <w:br/>
        <w:t>10. New staff, juniors cannot work without Proper directions and instructions.</w:t>
        <w:br/>
        <w:t>11. Single mistake may cause heavy losses,</w:t>
        <w:br/>
        <w:t>12. Every time job challenges are different. So instructions helps the workers to understand the</w:t>
        <w:br/>
        <w:t>situations. .</w:t>
        <w:br/>
        <w:t>13. Deviation in work is Possible if there are no directions.</w:t>
        <w:br/>
        <w:t>14. System of working will be collapsed.</w:t>
        <w:br/>
        <w:t>15. Loss of discipline is possible. -</w:t>
        <w:br/>
        <w:t>16. Goals cannot be achieved due to disrupted work by workers due to lack of instructions.</w:t>
        <w:br/>
        <w:t>3.1.2 Completeness and Feasibilities of Instructions</w:t>
        <w:br/>
        <w:t xml:space="preserve"> </w:t>
        <w:br/>
        <w:t xml:space="preserve"> </w:t>
        <w:br/>
        <w:t>Following are the features of complete and feasible instructions:</w:t>
        <w:br/>
        <w:t>1. Instructions are given at proper time.</w:t>
        <w:br/>
        <w:t>Instructions are given to Proper persons.</w:t>
        <w:br/>
        <w:t>Instructions are not confusing.</w:t>
        <w:br/>
        <w:t>They must be clear and simple.</w:t>
        <w:br/>
        <w:t>Instructions must be given by proper authorities.</w:t>
        <w:br/>
        <w:t>Instructions are in written or in oral form as per their requirement.</w:t>
        <w:br/>
        <w:t>There is closed loop system i.e. instructions have feedback mechanism.</w:t>
        <w:br/>
        <w:t>Language is familiar to the users.</w:t>
        <w:br/>
        <w:t>. Instructions are readable or hereable.</w:t>
        <w:br/>
        <w:t>10. Instructions are specific.</w:t>
        <w:br/>
        <w:t>11. Instructions have meanings.</w:t>
        <w:br/>
        <w:t>12. Foolproof system of instructions.</w:t>
        <w:br/>
        <w:t>13. No requirement of additional instructions.</w:t>
        <w:br/>
        <w:t>14. Instructions are based on logic, scientific base and experience.</w:t>
        <w:br/>
        <w:t>15. Instructions follow rules and achieve goals.</w:t>
        <w:br/>
        <w:t>3.1.3 Needs / Requirements of Effective Direction by Supervisor</w:t>
        <w:br/>
        <w:t>i</w:t>
        <w:br/>
        <w:t>Direction by supervisor is complex function.</w:t>
        <w:br/>
        <w:t>e Direction can be learned and perfected only through long experience.</w:t>
        <w:br/>
        <w:t>Following are Requirements/Principles of Direction by Supervisor: .</w:t>
        <w:br/>
        <w:t>1. Harmony of objectives: Supervisor should direct the subordinates in such a way that they feel that</w:t>
        <w:br/>
        <w:t>their personal goals are in the harmony with the objectives of the organization.</w:t>
        <w:br/>
        <w:t>Unity of Command: The subordinates should receive orders and instructions from one superior</w:t>
        <w:br/>
        <w:t>SP PNA AWN</w:t>
        <w:br/>
        <w:t xml:space="preserve"> </w:t>
        <w:br/>
        <w:t>2.</w:t>
        <w:br/>
        <w:t>only. a .</w:t>
        <w:br/>
        <w:t>Direct supervision: Every supervisor must maintain face-to-face direct contact with his subordinates.</w:t>
        <w:br/>
        <w:t>Efficient Communication: Communication is an instrument of direction. Supervisor gives orders</w:t>
        <w:br/>
        <w:t>through communication only.</w:t>
        <w:br/>
        <w:t>Follow through: The supervisor should follow through the whole performance of his subordinates</w:t>
        <w:br/>
        <w:t>* not only by keeping a check but by helping them in their difficulties also.</w:t>
        <w:br/>
        <w:t>SN</w:t>
        <w:br/>
      </w:r>
    </w:p>
    <w:p>
      <w:r>
        <w:t>Management wy</w:t>
        <w:br/>
        <w:t>3.3 Directing and Controlling at Supervisory Level</w:t>
        <w:br/>
        <w:t>3.1.4 Giving Orders/ Instructions by Supervisor</w:t>
        <w:br/>
        <w:t>Followi inci</w:t>
        <w:br/>
        <w:t>'Ng Principles must be followed in giving instructions:</w:t>
        <w:br/>
        <w:t>1.</w:t>
        <w:br/>
        <w:t>2.</w:t>
        <w:br/>
        <w:t>3.</w:t>
        <w:br/>
        <w:t>4</w:t>
        <w:br/>
        <w:t>1</w:t>
        <w:br/>
        <w:t>2.</w:t>
        <w:br/>
        <w:t>3</w:t>
        <w:br/>
        <w:t>4.</w:t>
        <w:br/>
        <w:t>The atti ;</w:t>
        <w:br/>
        <w:t>; . attitude Necessary for the carrying out of an order (instruction) should be prepared in advance.</w:t>
        <w:br/>
        <w:t>- Ordinates will Obey the order only if it appeals to their habit patterns.</w:t>
        <w:br/>
        <w:t>ace to face suggestions are more effective.</w:t>
        <w:br/>
        <w:t>Orders should not be, of ‘personal’ nature.</w:t>
        <w:br/>
        <w:t>3.1.5 Conditions Which Make Instructions/Order Acceptable</w:t>
        <w:br/>
        <w:t>Order should be clear and complete. ,</w:t>
        <w:br/>
        <w:t>Order should be compatible with the purpose of the organization.</w:t>
        <w:br/>
        <w:t>Order should be compatible with the employee's personal interest.</w:t>
        <w:br/>
        <w:t>Order should be Operationally feasible.</w:t>
        <w:br/>
        <w:t>Conditions for Written Instructions:</w:t>
        <w:br/>
        <w:t>1.</w:t>
        <w:br/>
        <w:t>w Bw ip</w:t>
        <w:br/>
        <w:t>NPR WN pp</w:t>
        <w:br/>
        <w:t>PON DAnBRwWDH Dp</w:t>
        <w:br/>
        <w:t>The subject is important.</w:t>
        <w:br/>
        <w:t>Several individuals are affected.</w:t>
        <w:br/>
        <w:t>Many details are involved.</w:t>
        <w:br/>
        <w:t>Considerable time will pass before the work is completed.</w:t>
        <w:br/>
        <w:t>There is geographical distance between the supervisor and the subordinate.</w:t>
        <w:br/>
        <w:t>3.1.6 Methods to Ensure Compliance to the Instructions / Orders</w:t>
        <w:br/>
        <w:t>Force</w:t>
        <w:br/>
        <w:t>Paternalism</w:t>
        <w:br/>
        <w:t>Bargain</w:t>
        <w:br/>
        <w:t>Harmony of objectives</w:t>
        <w:br/>
        <w:t>Force: “Do what I say or otherwise...” (means you will be punished if you do not follow supervisor)</w:t>
        <w:br/>
        <w:t>Paternalism: “Do what I say because I am good to you...”</w:t>
        <w:br/>
        <w:t>Bargain: “You do as I say in certain respects and I do as you say in certain other respects.”</w:t>
        <w:br/>
        <w:t>Harmony of objectives: “If we perform together each will achieve his goal.”</w:t>
        <w:br/>
        <w:t>3.1.7 Characteristics of a Good instruction</w:t>
        <w:br/>
        <w:t>It should be reasonable.</w:t>
        <w:br/>
        <w:t>It should be enforceable.</w:t>
        <w:br/>
        <w:t>It should be clearly defined.</w:t>
        <w:br/>
        <w:t>It should be understandable easily.</w:t>
        <w:br/>
        <w:t>It should be complete in all respects.</w:t>
        <w:br/>
        <w:t>It should have acceptance from the subordinates.</w:t>
        <w:br/>
        <w:t>It should be preferably written.</w:t>
        <w:br/>
        <w:t>Supervisor should use appropriate tone while issuing it.</w:t>
        <w:br/>
        <w:t>It shou!d specify the time.</w:t>
        <w:br/>
        <w:t xml:space="preserve"> </w:t>
        <w:br/>
      </w:r>
    </w:p>
    <w:p>
      <w:r>
        <w:t xml:space="preserve"> </w:t>
        <w:br/>
        <w:t>Directin:</w:t>
        <w:br/>
        <w:t xml:space="preserve"> </w:t>
        <w:br/>
        <w:t>3.4</w:t>
        <w:br/>
        <w:t>3.1.8 Importance of Direction</w:t>
        <w:br/>
        <w:t>1. It starts action.</w:t>
        <w:br/>
        <w:t>It ensures maximum contribution of individuals.</w:t>
        <w:br/>
        <w:t>It coordinates group efforts.</w:t>
        <w:br/>
        <w:t>It provides stability.</w:t>
        <w:br/>
        <w:t>It provides balance in the organization.</w:t>
        <w:br/>
        <w:t>It helps to achieve the objectives of the organization.</w:t>
        <w:br/>
        <w:t>3.1.9 Characteristics of Direc ld</w:t>
        <w:br/>
        <w:t>It is a managerial function.</w:t>
        <w:br/>
        <w:t>Supervisor initiates action through direction.</w:t>
        <w:br/>
        <w:t>Management</w:t>
        <w:br/>
        <w:t xml:space="preserve">    </w:t>
        <w:br/>
        <w:t>ON awn</w:t>
        <w:br/>
        <w:t xml:space="preserve"> </w:t>
        <w:br/>
        <w:t>Direction is a continuous process. on</w:t>
        <w:br/>
        <w:t>joing towards bottom of the organization.</w:t>
        <w:br/>
        <w:t>Direction is starting from top and g</w:t>
        <w:br/>
        <w:t>Subordinates follow supervisor because of his directions.</w:t>
        <w:br/>
        <w:t>Direction is the link between planning and control.</w:t>
        <w:br/>
        <w:t xml:space="preserve">    </w:t>
        <w:br/>
        <w:t>Ce</w:t>
        <w:br/>
        <w:t xml:space="preserve">         </w:t>
        <w:br/>
        <w:t xml:space="preserve">  </w:t>
        <w:br/>
        <w:t xml:space="preserve">  </w:t>
        <w:br/>
        <w:t>1.</w:t>
        <w:br/>
        <w:t>2.</w:t>
        <w:br/>
        <w:t>3.</w:t>
        <w:br/>
        <w:t>4.</w:t>
        <w:br/>
        <w:t>5.</w:t>
        <w:br/>
        <w:t>6.</w:t>
        <w:br/>
        <w:t>- EE aaa —</w:t>
        <w:br/>
        <w:t>i 3.2 PERSONAL C1 ea</w:t>
        <w:br/>
        <w:t>advisor and mentor of the workers. Unless and until heg</w:t>
        <w:br/>
        <w:t>e excellence. Giving orders and instruc</w:t>
        <w:br/>
        <w:t>f production and healthy environment am</w:t>
        <w:br/>
        <w:t xml:space="preserve"> </w:t>
        <w:br/>
        <w:t>ets connected with the</w:t>
        <w:br/>
        <w:t>tions for getting work</w:t>
        <w:br/>
        <w:t>ong the workers is</w:t>
        <w:br/>
        <w:t>Supervisor is counsellor,</w:t>
        <w:br/>
        <w:t>workers by above roles, it is difficult to achiev</w:t>
        <w:br/>
        <w:t>done is not only sufficient for smooth running o</w:t>
        <w:br/>
        <w:t>an important feature of the success of supervisor.</w:t>
        <w:br/>
        <w:t>One of the role is counselling the subordinates (workers).</w:t>
        <w:br/>
        <w:t>Why Personal Counseling is needed?</w:t>
        <w:br/>
        <w:t>1. People loose confidence in work.</w:t>
        <w:br/>
        <w:t>They need guidance.</w:t>
        <w:br/>
        <w:t>Sometimes they need support from seniors.</w:t>
        <w:br/>
        <w:t>Stress in work is affecting mental condition.</w:t>
        <w:br/>
        <w:t>Few workers make repetitive mistakes.</w:t>
        <w:br/>
        <w:t>Performance of an individual or of team is seriously affected.</w:t>
        <w:br/>
        <w:t>Behaviour and interpersonal relations are on serious note.</w:t>
        <w:br/>
        <w:t>There is impact on the productivity.</w:t>
        <w:br/>
        <w:t>Some workers are nervous due to reasons at work.</w:t>
        <w:br/>
        <w:t>10, Motivation is needed to their output.</w:t>
        <w:br/>
        <w:t>In such cases, personal counselling is required.</w:t>
        <w:br/>
        <w:t>Qualities of Supervisor as a Counsellor:</w:t>
        <w:br/>
        <w:t>Effective counselling needs following qualities in supervisor:</w:t>
        <w:br/>
        <w:t>SHPNAnAWHD</w:t>
        <w:br/>
        <w:t>Stable mind.</w:t>
        <w:br/>
        <w:t>Positive thinking.</w:t>
        <w:br/>
        <w:t>Listening ability.</w:t>
        <w:br/>
        <w:t>Understanding body language.</w:t>
        <w:br/>
        <w:t>Sensitive mind.</w:t>
        <w:br/>
        <w:t>Problem solving nature.</w:t>
        <w:br/>
        <w:t>Good communication skill.</w:t>
        <w:br/>
        <w:t>Motivational approach.</w:t>
        <w:br/>
        <w:t>PNA RYDE</w:t>
        <w:br/>
      </w:r>
    </w:p>
    <w:p>
      <w:r>
        <w:t>Management</w:t>
        <w:br/>
        <w:t>3.5 Directing and Controlling at Supervisory Level</w:t>
        <w:br/>
        <w:t>3.2.1 Advanced Predictions of Possible Mistakes</w:t>
        <w:br/>
        <w:t>This i i ich i i</w:t>
        <w:br/>
        <w:t>in such Sa skill which is logical also. If you want to become successful as a supervisor, then you must think</w:t>
        <w:br/>
        <w:t>in such a way that you can predict what mistakes are possible in future.</w:t>
        <w:br/>
        <w:t>How to do Such Predictions?</w:t>
        <w:br/>
        <w:t>1. Understand present scenario.</w:t>
        <w:br/>
        <w:t>2. Find out deviations in work from the planned standard work.</w:t>
        <w:br/>
        <w:t>3. Project the future as per the present status of the work.</w:t>
        <w:br/>
        <w:t>4. Predict what bad/poor/improper/mistake/shortcoming that can occur.</w:t>
        <w:br/>
        <w:t>What is Use of Such Predictions?</w:t>
        <w:br/>
        <w:t>1. We can be prepared for the losses.</w:t>
        <w:br/>
        <w:t>2. Losses can be minimized.</w:t>
        <w:br/>
        <w:t>3. Actions can be taken to avoid or reduce such future mistakes.</w:t>
        <w:br/>
        <w:t>4. Corrections in the present status can lead into achievement as per plans.</w:t>
        <w:br/>
        <w:t>ES</w:t>
        <w:br/>
        <w:t>oO - | c</w:t>
        <w:br/>
        <w:t>3.3.1 Elaborating Decisions</w:t>
        <w:br/>
        <w:t>Many times subordinates are not aware of reasons of decisions taken by higher management. So, there</w:t>
        <w:br/>
        <w:t>can be confusion among them. Hence, decisions may be elaborated in certain cases. In every case you</w:t>
        <w:br/>
        <w:t>should not explain or elaborate the decision. :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 </w:t>
        <w:br/>
        <w:t>Need to Elaborate Decisions:</w:t>
        <w:br/>
        <w:t>1. To create awareness about decisions.</w:t>
        <w:br/>
        <w:t>To emphasis policies of management.</w:t>
        <w:br/>
        <w:t>To avoid confusion. ,</w:t>
        <w:br/>
        <w:t>To restrict gossiping in lower levels of organization.</w:t>
        <w:br/>
        <w:t>ll</w:t>
        <w:br/>
        <w:t>To get clarity about their future work.</w:t>
        <w:br/>
        <w:t>6. To understand duties and responsibilities regarding these decisions.</w:t>
        <w:br/>
        <w:t>Ways to Elaborate Decision:</w:t>
        <w:br/>
        <w:t>Higher managements can elaborate their decisions by following ways:</w:t>
        <w:br/>
        <w:t>1. Written document.</w:t>
        <w:br/>
        <w:t>2. By conducting meeting.</w:t>
        <w:br/>
        <w:t>3. By counselling.</w:t>
        <w:br/>
        <w:t>Which Kind of Decisions can be Elaborated?</w:t>
        <w:br/>
        <w:t>1. Uniform</w:t>
        <w:br/>
        <w:t>2. Extended time hours</w:t>
        <w:br/>
        <w:t>3. Bonus and Benefits</w:t>
        <w:br/>
        <w:t>4. Schedule changes</w:t>
        <w:br/>
        <w:t>5. Transfers _</w:t>
        <w:br/>
        <w:t>6. Need of Training</w:t>
        <w:br/>
      </w:r>
    </w:p>
    <w:p>
      <w:r>
        <w:t xml:space="preserve">  </w:t>
        <w:br/>
        <w:t xml:space="preserve">  </w:t>
        <w:br/>
        <w:t xml:space="preserve">  </w:t>
        <w:br/>
        <w:t xml:space="preserve">   </w:t>
        <w:br/>
        <w:t>g at Supervisory Love)</w:t>
        <w:br/>
        <w:t>_ 3.6</w:t>
        <w:br/>
        <w:t xml:space="preserve"> </w:t>
        <w:br/>
        <w:t>3.3.2 Laying Disciplinary Stand</w:t>
        <w:br/>
        <w:t xml:space="preserve"> </w:t>
        <w:br/>
        <w:t>Importance of Disciplinary Standards:</w:t>
        <w:br/>
        <w:t>1. Quality in work performance.</w:t>
        <w:br/>
        <w:t>2. Time factor followed.</w:t>
        <w:br/>
        <w:t>3. Work standardization gets improved</w:t>
        <w:br/>
        <w:t>4. Losses are reduced.</w:t>
        <w:br/>
        <w:t>Ways in Laying Disciplinary Standards:</w:t>
        <w:br/>
        <w:t>Policy decisions in discipline.</w:t>
        <w:br/>
        <w:t>Disciplinary actions.,</w:t>
        <w:br/>
        <w:t>Seriousness in following disciplines.</w:t>
        <w:br/>
        <w:t>Training for discipline.</w:t>
        <w:br/>
        <w:t>Awards to disciplined practices.</w:t>
        <w:br/>
        <w:t>Punishments to non-disciplined employees.</w:t>
        <w:br/>
        <w:t>Time - In time, Out time, On time, Before time.</w:t>
        <w:br/>
        <w:t>Quality - Zero error.</w:t>
        <w:br/>
        <w:t>Behaviour - Controlled emotions and sober nature.</w:t>
        <w:br/>
        <w:t>PPNAMA Rene</w:t>
        <w:br/>
        <w:t xml:space="preserve"> </w:t>
        <w:br/>
        <w:t>s¢ Departments</w:t>
        <w:br/>
        <w:t>dards _</w:t>
        <w:br/>
        <w:t xml:space="preserve"> </w:t>
        <w:br/>
        <w:t xml:space="preserve"> </w:t>
        <w:br/>
        <w:t>3.4.1 Understanding Team and Link be</w:t>
        <w:br/>
        <w:t>__ in Respect of Process and Quality Stan</w:t>
        <w:br/>
        <w:t xml:space="preserve"> </w:t>
        <w:br/>
        <w:t xml:space="preserve"> </w:t>
        <w:br/>
        <w:t>This is the important concern of management control. Supervisor is the leader of the team. He/She is</w:t>
        <w:br/>
        <w:t>mentor of the whole group.</w:t>
        <w:br/>
        <w:t>(A) Understanding Team:</w:t>
        <w:br/>
        <w:t>Supervisor must know every aspect of his team.</w:t>
        <w:br/>
        <w:t>1. What is meant by understanding team?</w:t>
        <w:br/>
        <w:t>e How many team members?</w:t>
        <w:br/>
        <w:t>e Expertise of team members.</w:t>
        <w:br/>
        <w:t>e Speciality of team.</w:t>
        <w:br/>
        <w:t>© Positive points of team members.</w:t>
        <w:br/>
        <w:t>e Limitations of the team members.</w:t>
        <w:br/>
        <w:t>e Key persons in team.</w:t>
        <w:br/>
        <w:t>e Requirements of team.</w:t>
        <w:br/>
        <w:t>e Challenges in front of a team.</w:t>
        <w:br/>
        <w:t>2. Why understanding team is needed?</w:t>
        <w:br/>
        <w:t>e Tocontrol activities of team.</w:t>
        <w:br/>
        <w:t>e To assign team and work.</w:t>
        <w:br/>
        <w:t>¢ To find where team members need support.</w:t>
        <w:br/>
        <w:t>e To increase or decrease size of team.</w:t>
        <w:br/>
        <w:t>e To impart training to team members.</w:t>
        <w:br/>
        <w:t>° To utilize team members effectively.</w:t>
        <w:br/>
        <w:t>© To motivate team.</w:t>
        <w:br/>
        <w:t>° To satisfy need of team.</w:t>
        <w:br/>
        <w:t>To restrict team members to do the work which is not in thei .</w:t>
        <w:br/>
        <w:t>Ir area of compete</w:t>
        <w:br/>
        <w:t>ney,</w:t>
        <w:br/>
        <w:t>ares</w:t>
        <w:br/>
      </w:r>
    </w:p>
    <w:p>
      <w:r>
        <w:t>Management</w:t>
        <w:br/>
        <w:t>ee 3.7 Directing and Controlling at Supervisory Level</w:t>
        <w:br/>
        <w:t>3. Benefit to supervisor:</w:t>
        <w:br/>
        <w:t>° Supervisor can take Perfect decisions.</w:t>
        <w:br/>
        <w:t>° Controlling the work is possible.</w:t>
        <w:br/>
        <w:t>¢ Deviations in the work can be located properly.</w:t>
        <w:br/>
        <w:t>© Supervisor has clarity about his team.</w:t>
        <w:br/>
        <w:t>. Chances of errors are less.</w:t>
        <w:br/>
        <w:t>(B) nn eevee anes Departments in Respect of Process and Quality Standards:</w:t>
        <w:br/>
        <w:t>; St be a link between various departments on the production shop floor. All the</w:t>
        <w:br/>
        <w:t>employees under him are working at their own work stations. So they are static. But supervisor/manager can</w:t>
        <w:br/>
        <w:t>have dynamic linking relation with the concerned other departments like maintenance, inventory, stores,</w:t>
        <w:br/>
        <w:t>purchase, quality control, design, HR, dispatch etc. This link with other functional departments help to</w:t>
        <w:br/>
        <w:t>achieve standards in process and quality.</w:t>
        <w:br/>
        <w:t>1. Link with maintenance department:</w:t>
        <w:br/>
        <w:t>° For intimation of breakdown.</w:t>
        <w:br/>
        <w:t>¢ For prior communication regarding visit before any breakdown or repair.</w:t>
        <w:br/>
        <w:t>¢ Smooth and systematic frequency of periodic routine maintenance.</w:t>
        <w:br/>
        <w:t>© To avoid production stoppages, this linking proactively is necessary.</w:t>
        <w:br/>
        <w:t>2. Link with stores and inventory:</w:t>
        <w:br/>
        <w:t>¢ To get the material in time.</w:t>
        <w:br/>
        <w:t>¢ To take off the material already done, in time.</w:t>
        <w:br/>
        <w:t>* To get the tools, equipments, accessories without delay.</w:t>
        <w:br/>
        <w:t>* To have smooth production.</w:t>
        <w:br/>
        <w:t>¢ To avoid accumulation of material on the shop floor.</w:t>
        <w:br/>
        <w:t>3. Link with Quality control: -</w:t>
        <w:br/>
        <w:t>° This will maintain standard quality as per specified.</w:t>
        <w:br/>
        <w:t>e It avoids large scale mistakes due to in time estimations.</w:t>
        <w:br/>
        <w:t>e To check material from raw to finished level.</w:t>
        <w:br/>
        <w:t>e To rectify and correct the ongoing mistakes.</w:t>
        <w:br/>
        <w:t>e To restrict errors. .</w:t>
        <w:br/>
        <w:t>¢ To find errors. ; :</w:t>
        <w:br/>
        <w:t>So such linking work by supervisor or manager helps to achieve quality standards and to control the</w:t>
        <w:br/>
        <w:t>operations.</w:t>
        <w:br/>
        <w:t>Advantages:</w:t>
        <w:br/>
        <w:t>1. No production stoppages.</w:t>
        <w:br/>
        <w:t>Smooth operations.</w:t>
        <w:br/>
        <w:t>Quality in production.</w:t>
        <w:br/>
        <w:t>Controlled production.</w:t>
        <w:br/>
        <w:t>No rework.</w:t>
        <w:br/>
        <w:t>No misunderstanding.</w:t>
        <w:br/>
        <w:t>Closed loop type communication. /</w:t>
        <w:br/>
        <w:t>- Coordinated efforts among various departments.</w:t>
        <w:br/>
        <w:t>3.4.2 Steps in Control Process</w:t>
        <w:br/>
        <w:t>Some of the essential steps of controlling process as studied under Business Management are : 1. Setting</w:t>
        <w:br/>
        <w:t>Performance Standards, 2. Measurement of Actual: Performance, 3. Comparing Actual Performance with</w:t>
        <w:br/>
        <w:t>Standards, 4. Analysing Deviations, 5. Taking Corrective Action.</w:t>
        <w:br/>
        <w:t>ePNnNoaupF WN</w:t>
        <w:br/>
        <w:t xml:space="preserve"> </w:t>
        <w:br/>
        <w:t xml:space="preserve"> </w:t>
        <w:br/>
      </w:r>
    </w:p>
    <w:p>
      <w:r>
        <w:t>ting at Supervisory Leve|</w:t>
        <w:br/>
        <w:t>oO</w:t>
        <w:br/>
        <w:t>Management ae Directing and Contr</w:t>
        <w:br/>
        <w:t>Controlling Process Consists of Following Systematic Steps:</w:t>
        <w:br/>
        <w:t>1. Setting Performance Standards: ce standards. These</w:t>
        <w:br/>
        <w:t>The first step in the process of controlling is concerned with setting performan</w:t>
        <w:br/>
        <w:t>standards are the basis for measuring the actual performance.</w:t>
        <w:br/>
        <w:t>Thus, standards act as a lighthouse that warns and guides the ships at</w:t>
        <w:br/>
        <w:t>benchmarks towards which efforts of entire organization are directed. These sta</w:t>
        <w:br/>
        <w:t>both in'quantitative and qualitative terms.</w:t>
        <w:br/>
        <w:t>Examples of Quantitative Standards:</w:t>
        <w:br/>
        <w:t>(a) Revenue to be earned.</w:t>
        <w:br/>
        <w:t>(b) Units to be produced and sold.</w:t>
        <w:br/>
        <w:t>(c) Cost to be incurred.</w:t>
        <w:br/>
        <w:t>(d) Time to be spent in performing a task.</w:t>
        <w:br/>
        <w:t>(e) Amount of inventories to be maintained etc.</w:t>
        <w:br/>
        <w:t>Examples of Qualitative Standards:</w:t>
        <w:br/>
        <w:t>(a) Improving motivation level of employees.</w:t>
        <w:br/>
        <w:t>(b) Improving labour relations.</w:t>
        <w:br/>
        <w:t>(c) Improving quality of products.</w:t>
        <w:br/>
        <w:t>(d) Improving goodwill etc.</w:t>
        <w:br/>
        <w:t>In order to facilitate easy comparison of actual performance with the standards, a manager should try to</w:t>
        <w:br/>
        <w:t>set these standards in quantitative terms as far as possible. However, in case of qualitative standards, effort</w:t>
        <w:br/>
        <w:t>should be made to define these standards in such a way that comparison becomes easily understandable.</w:t>
        <w:br/>
        <w:t>For example, for improving customer satisfaction in a restaurant having self service, standard can be set</w:t>
        <w:br/>
        <w:t>in terms of time taken to get a table, place the order and collect the order. Moreover, the standards set</w:t>
        <w:br/>
        <w:t>should be flexible enough so that necessary changes can be made according to varying situations.</w:t>
        <w:br/>
        <w:t>2. Measurement of Actual Performance:</w:t>
        <w:br/>
        <w:t>Once the standards have been determined, the next step is to measure the actual performance. The</w:t>
        <w:br/>
        <w:t>various techniques for measuring are sample checking, performance reports, personal observation etc.</w:t>
        <w:br/>
        <w:t>However, in order to facilitate easy comparison, the performance should be measured on same basis that the</w:t>
        <w:br/>
        <w:t>sea. Standards are the</w:t>
        <w:br/>
        <w:t>ndards can be expressed</w:t>
        <w:br/>
        <w:t>standards have.</w:t>
        <w:br/>
        <w:t>Following are some of the ways for measuring performance:</w:t>
        <w:br/>
        <w:t>(a) Superior prepares a report regarding the performance of an employee.</w:t>
        <w:br/>
        <w:t>(b) Various ratios like gross profit ratio, debtor turnover ratio, return on investment, current ratio etc. are</w:t>
        <w:br/>
        <w:t>calculated at periodic intervals to measure company’s performance.</w:t>
        <w:br/>
        <w:t>can be measured by considering the number of units, increase</w:t>
        <w:br/>
        <w:t>(c) Progress made in areas like marketing</w:t>
        <w:br/>
        <w:t>in market share etc.</w:t>
        <w:br/>
        <w:t>(d) In small organizations, each unit produced can be checked personally to ensure the’ quality</w:t>
        <w:br/>
        <w:t>standards.</w:t>
        <w:br/>
        <w:t>(e) In large organizations, the technique of sample checking is used. Under this technique, some pieces</w:t>
        <w:br/>
        <w:t>are checked at random for quality specifications.</w:t>
        <w:br/>
        <w:t>3. Comparing Actual Performance with Standards:</w:t>
        <w:br/>
        <w:t>This step involves comparing the actual performance with standards laid down in order to find the</w:t>
        <w:br/>
        <w:t>deviations. For example, performance of a salesman in terms of unit sold in a week can be easily measured</w:t>
        <w:br/>
        <w:t>against the standard output for the week.</w:t>
        <w:br/>
        <w:t>4. Analysing Deviations:</w:t>
        <w:br/>
        <w:t>Some deviations are possible in all the activities. However, the deviation in the important areas of</w:t>
        <w:br/>
        <w:t>business needs to be corrected more urgently as compared to deviation in insignificant areas. Management</w:t>
        <w:br/>
        <w:t>should use critical point control and management by exception in such areas,</w:t>
        <w:br/>
        <w:t xml:space="preserve"> </w:t>
        <w:br/>
        <w:t xml:space="preserve"> </w:t>
        <w:br/>
      </w:r>
    </w:p>
    <w:p>
      <w:r>
        <w:t>&gt;</w:t>
        <w:br/>
        <w:t xml:space="preserve"> </w:t>
        <w:br/>
        <w:t>Managoment 3.9 Directing and Controlling at Supervisory Level</w:t>
        <w:br/>
        <w:t>{a) Critical Point Control: Since it is neither easy nor economical to check each and every activity in an</w:t>
        <w:br/>
        <w:t>organization, the control should focus on Key Result Areas (KRAs) which act as the critical points. The</w:t>
        <w:br/>
        <w:t>KRAs are very essential for the success of an organization. Therefore, the entire organization has to</w:t>
        <w:br/>
        <w:t>suffer if anything goes wrong at these points. For example, in a manufacturing organization, an</w:t>
        <w:br/>
        <w:t>increase of 7% in labour cost is more troublesome than an 18% increase in stationary expenses.</w:t>
        <w:br/>
        <w:t>(b) Management by Exception: Management by exception or control by exception is an important</w:t>
        <w:br/>
        <w:t>Principle of management control. According to this principle, an attempt to control everything</w:t>
        <w:br/>
        <w:t>results in controlling nothing. Thus, only the important deviations which exceed the prescribed limit</w:t>
        <w:br/>
        <w:t>should be brought to the notice of management. Thus, if plans provide for 3% increase in labour</w:t>
        <w:br/>
        <w:t>cost, deviations beyond 3% alone should be brought to the notice of the management.</w:t>
        <w:br/>
        <w:t>Advantages of Critical Point Control and Management by Exception are as follows:</w:t>
        <w:br/>
        <w:t>1. Since managers deal only with important deviations, it results in saving time and efforts.</w:t>
        <w:br/>
        <w:t>2. It helps in identifying important deviations which need timely action to keep the organization at the</w:t>
        <w:br/>
        <w:t>correct path.</w:t>
        <w:br/>
        <w:t>3. By handing over the routine problems to the subordinates, management by exception facilitates</w:t>
        <w:br/>
        <w:t>delegation of authority and helps in increasing morale of employees.</w:t>
        <w:br/>
        <w:t>4. It ensures better utilization of managerial expertise by focusing managerial attention only on</w:t>
        <w:br/>
        <w:t>Important areas.</w:t>
        <w:br/>
        <w:t>After identifying the deviations, various causes for these deviations are analyzed. The main causes can be</w:t>
        <w:br/>
        <w:t>structural drawbacks, shortage of resources, environmental factors beyond organizational control, unrealistic</w:t>
        <w:br/>
        <w:t>standards, defective process etc. Exact cause or causes of deviation must be identified correctly in order to</w:t>
        <w:br/>
        <w:t>take effective corrective measures.</w:t>
        <w:br/>
        <w:t>5. Taking Corrective Action:</w:t>
        <w:br/>
        <w:t>The last step in the process of controlling involves taking corrective action. If the deviations are within</w:t>
        <w:br/>
        <w:t>acceptable limits, no corrective measure is required. However, if the deviations exceed acceptable limits, they</w:t>
        <w:br/>
        <w:t>should be immediately brought to the notice of the management for taking corrective measures, especially</w:t>
        <w:br/>
        <w:t>in the important areas.</w:t>
        <w:br/>
        <w:t>Causes of Deviation Corrective action to be taken !</w:t>
        <w:br/>
        <w:t>Technological Upgradation of machinery.</w:t>
        <w:br/>
        <w:t>Change the specification standards for the</w:t>
        <w:br/>
        <w:t>manufacturing process.</w:t>
        <w:br/>
        <w:t>Change the quality standards for material.</w:t>
        <w:br/>
        <w:t>Improvement in physical conditions of work.</w:t>
        <w:br/>
        <w:t xml:space="preserve"> </w:t>
        <w:br/>
        <w:t>Obsolete machinery</w:t>
        <w:br/>
        <w:t>Defective process.</w:t>
        <w:br/>
        <w:t xml:space="preserve"> </w:t>
        <w:br/>
        <w:t>Defective material used.</w:t>
        <w:br/>
        <w:t>Defective physical conditions of work.</w:t>
        <w:br/>
        <w:t>Defective machinery. Repair the existing machine or purchase new</w:t>
        <w:br/>
        <w:t>machine if it cannot be repaired.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      </w:t>
        <w:br/>
        <w:t>Type 1: Non-Quantitative Methods of Control: (Quality)</w:t>
        <w:br/>
        <w:t>Non-quantitative methods of control are those which are used by managers in performing other</w:t>
        <w:br/>
        <w:t>managerial functions, viz., planning, organising, staffing and leading (directing). In general, these lead to</w:t>
        <w:br/>
        <w:t>control of overall performance of an organisation. Most of these techniques are directed towards controlling</w:t>
        <w:br/>
        <w:t>employees’ attitudes and performance.</w:t>
        <w:br/>
        <w:t>For controlling overall organisational performance, the following techniques are frequently and widely</w:t>
        <w:br/>
        <w:t>used:</w:t>
        <w:br/>
        <w:t>1. Observation,</w:t>
        <w:br/>
        <w:t>2. Periodic or ‘spot’ inspections,</w:t>
        <w:br/>
      </w:r>
    </w:p>
    <w:p>
      <w:r>
        <w:t>rolling at SUPOFVIGOrY Loygs |</w:t>
        <w:br/>
        <w:t>ont!</w:t>
        <w:br/>
        <w:t>pirocting. and %</w:t>
        <w:br/>
        <w:t>Management 3.10 ‘</w:t>
        <w:br/>
        <w:t>3. Oral and written reports, vr</w:t>
        <w:br/>
        <w:t>4. Performance evaluations, and Wed in performing an activity:</w:t>
        <w:br/>
        <w:t>5. Discussion between the manager and employees involve e.</w:t>
        <w:br/>
        <w:t>The general purpose of these rename is to perso or lead the Hore urposes include Mie</w:t>
        <w:br/>
        <w:t>A few other management systems and methods that are used for co formation systems ( :</w:t>
        <w:br/>
        <w:t>by objectives (MBO), management by exception (MBE), and management m</w:t>
        <w:br/>
        <w:t>Type 2: Quantitative Control Techniques: (Quantity) . hods to me</w:t>
        <w:br/>
        <w:t>These techniques are based on specific data and quantitative met .</w:t>
        <w:br/>
        <w:t>quantity and quality of output.</w:t>
        <w:br/>
        <w:t>1. Budgets such as: “and</w:t>
        <w:br/>
        <w:t>(i) The regular operating, capital expenditure, sales and cash budgets: systems (PPBS), zero-base</w:t>
        <w:br/>
        <w:t>(ii) Specialized budgets such as planning-programming-budgeting</w:t>
        <w:br/>
        <w:t>budgeting (ZBB), and human resource accounting (HRA).</w:t>
        <w:br/>
        <w:t>. Control Centres.</w:t>
        <w:br/>
        <w:t>3. Audits such as:</w:t>
        <w:br/>
        <w:t>(i) Internal audits,</w:t>
        <w:br/>
        <w:t>(ii) External audits, and</w:t>
        <w:br/>
        <w:t>(iii) Management audits.</w:t>
        <w:br/>
        <w:t>Ratio analysis (RA).</w:t>
        <w:br/>
        <w:t>. Break-even (BE) analysis.</w:t>
        <w:br/>
        <w:t>6. Time-preference charts and techniques such as:</w:t>
        <w:br/>
        <w:t>(i) The Gantt chart,</w:t>
        <w:br/>
        <w:t>(ii) Programme Evaluation and Review Technique (PERT) and</w:t>
        <w:br/>
        <w:t>(iii) The Critical Path Method (CPM).</w:t>
        <w:br/>
        <w:t>Type 3: Using Budgets and Budgetary Control: (Cost).</w:t>
        <w:br/>
        <w:t>get is the most widely used</w:t>
        <w:br/>
        <w:t>The primary financial control for every organisation is the budget. The bud |</w:t>
        <w:br/>
        <w:t>technique of control in both business and government. A budget is both a plan and a control inasmuch as</w:t>
        <w:br/>
        <w:t>the preparation of budgets is an integral part of the planning process and the budget itself is the end point</w:t>
        <w:br/>
        <w:t>of the planning process, that is, the statement of plans.</w:t>
        <w:br/>
        <w:t>In fact, some managers even refer to their budgetary controls as profit plans.</w:t>
        <w:br/>
        <w:t>A budget is an estimate of income or expenses for a specific time period (say, a year, a quarter, or.a</w:t>
        <w:br/>
        <w:t>month); and the particular estimates it contains become the standards against which future performances</w:t>
        <w:br/>
        <w:t xml:space="preserve">  </w:t>
        <w:br/>
        <w:t xml:space="preserve"> </w:t>
        <w:br/>
        <w:t>asure and correct the</w:t>
        <w:br/>
        <w:t>will be measured and evaluated.</w:t>
        <w:br/>
        <w:t>If revenues (income) drop, expenditures should probably be curtailed. On the contrary, if actual</w:t>
        <w:br/>
        <w:t>expenditures exceed the expected figures, either additional revenue must be generated or expenditures have</w:t>
        <w:br/>
        <w:t>to be reduced.</w:t>
        <w:br/>
        <w:t>Budgets usually require input from those whose activities will be funded and they, in turn, will control the</w:t>
        <w:br/>
        <w:t>budgets. Grassroots budgeting asks each manager to project his(her) unit's need for funds in specific</w:t>
        <w:br/>
        <w:t>categories — such as wages, salaries; supplies etc. As these projections move up the management hierarchy,</w:t>
        <w:br/>
        <w:t>they are consolidated and become the budgets for even larger units within the organisation.</w:t>
        <w:br/>
        <w:t>These budgets are representative of an organisation's comprehensive budgeting programme.</w:t>
        <w:br/>
        <w:t>Capital expenditures budget programme has two broad components as shown below:</w:t>
        <w:br/>
        <w:t>Operating budgets include expense and revenue budgets for an entire organisation or ariy tic pane</w:t>
        <w:br/>
        <w:t>a fixed period of time.</w:t>
        <w:br/>
        <w:t>| i</w:t>
        <w:br/>
      </w:r>
    </w:p>
    <w:p>
      <w:r>
        <w:t>CD eS</w:t>
        <w:br/>
        <w:t>Management 3.11 Directing and Controlling at Supervisory Level</w:t>
        <w:br/>
        <w:t>‘ a : : i ish detail</w:t>
        <w:br/>
        <w:t>Financial budgets are represented by the cash and capital expenditure budgets, which furn</w:t>
        <w:br/>
        <w:t>about two things:</w:t>
        <w:br/>
        <w:t>1. Where the organisation intends to spend its money; and</w:t>
        <w:br/>
        <w:t>2. Where this money will come from.</w:t>
        <w:br/>
        <w:t>3.5.2 Essentials of Effective Controlling by Supervisor</w:t>
        <w:br/>
        <w:t>1. Suitable: The control system should be appropriate to the nature and needs of the activity.</w:t>
        <w:br/>
        <w:t>2. Timely and forward looking: The feedback system should be as short and quick as possible.</w:t>
        <w:br/>
        <w:t>3. Objective and Comprehensive: Objective controls specify the expected results in clear and definite</w:t>
        <w:br/>
        <w:t>terms. The meaning of the central data should be clear to the manager who should use it</w:t>
        <w:br/>
        <w:t>4. Flexible: It should be flexible so that it can be adjusted to suit the needs of any change in the basic</w:t>
        <w:br/>
        <w:t>nature of the inputs and varieties. .</w:t>
        <w:br/>
        <w:t>5. Economical: The benefit obtained from a control system should be more than the cost involved in</w:t>
        <w:br/>
        <w:t>implementing it. /</w:t>
        <w:br/>
        <w:t>6. Acceptable to Organization members: The system should be acceptable to organization members.</w:t>
        <w:br/>
        <w:t>7. Periodically reviewed: The control system should be periodically reviewed and evaluated.</w:t>
        <w:br/>
        <w:t>3.5.3 Worker's Resistance to Managerial Control</w:t>
        <w:br/>
        <w:t>1. Failure to accept objectives: A worker may not care to reduce waste if he thinks that this is not</w:t>
        <w:br/>
        <w:t>going to make any difference to his employer who is very rich.</w:t>
        <w:br/>
        <w:t>2. Unreasonable standards: A person may dislike control because he thinks the standard of</w:t>
        <w:br/>
        <w:t>performance set for him is too high.</w:t>
        <w:br/>
        <w:t>3. Too many controls: Too many controls irritate workers.</w:t>
        <w:br/>
        <w:t>4. Incomplete measurements: People dislike controls because they believe that the measurement of</w:t>
        <w:br/>
        <w:t>their performance is incomplete. .</w:t>
        <w:br/>
        <w:t>5. Disclosure of unpleasant facts: Employees do not like controls because they fear exposure of their</w:t>
        <w:br/>
        <w:t>weaknesses before supervisor, subordinates and colleagues.</w:t>
        <w:br/>
        <w:t>1. Past oriented</w:t>
        <w:br/>
        <w:t>2. Future oriented</w:t>
        <w:br/>
        <w:t>3. Market control</w:t>
        <w:br/>
        <w:t>4. Bureaucratic control</w:t>
        <w:br/>
        <w:t>5. Clan control</w:t>
        <w:br/>
        <w:t>6. Old control</w:t>
        <w:br/>
        <w:t>7. New control</w:t>
        <w:br/>
        <w:t>1. Past oriented control techniques:</w:t>
        <w:br/>
        <w:t>e These are post action controls.</w:t>
        <w:br/>
        <w:t>¢ They measure the results after the work is completed.</w:t>
        <w:br/>
        <w:t>e.g. Inspection of jobs</w:t>
        <w:br/>
        <w:t>2. Future oriented control techniques:</w:t>
        <w:br/>
        <w:t>¢ Also known as feed forward controls.</w:t>
        <w:br/>
        <w:t>* They measure results before the work is completed.</w:t>
        <w:br/>
        <w:t>e.g. Funds flow analysis</w:t>
        <w:br/>
        <w:t>ee</w:t>
        <w:br/>
      </w:r>
    </w:p>
    <w:p>
      <w:r>
        <w:t xml:space="preserve">  </w:t>
        <w:br/>
        <w:t>pirecting sno == 3</w:t>
        <w:br/>
        <w:t>sent tn and profits of</w:t>
        <w:br/>
        <w:t>do ins compar? 4</w:t>
        <w:br/>
        <w:t>ablished by d0</w:t>
        <w:br/>
        <w:t>oduc</w:t>
        <w:br/>
        <w:t>of pro ules. j</w:t>
        <w:br/>
        <w:t>ents 4 shared belief. ;</w:t>
        <w:br/>
        <w:t>3. Market contro! techniques: Here control is est</w:t>
        <w:br/>
        <w:t>previous years or of other organizations. e.g. prices vern</w:t>
        <w:br/>
        <w:t>are controls by gov ition an</w:t>
        <w:br/>
        <w:t>radit ted towards the contro} of |</w:t>
        <w:br/>
        <w:t>4. Bureaucratic control techniques: These</w:t>
        <w:br/>
        <w:t>Clan control techniques: Establish control by generating trus d direc</w:t>
        <w:br/>
        <w:t>unting base</w:t>
        <w:br/>
        <w:t>not readily available with thes 4</w:t>
        <w:br/>
        <w:t>5.</w:t>
        <w:br/>
        <w:t>Old control techniques: These are financial and acco</w:t>
        <w:br/>
        <w:t>tion that are</w:t>
        <w:br/>
        <w:t>6.</w:t>
        <w:br/>
        <w:t>money.</w:t>
        <w:br/>
        <w:t>7. New control techniques: They provide the kind of informa</w:t>
        <w:br/>
        <w:t>old techniques.</w:t>
        <w:br/>
        <w:t>iby Supervisor</w:t>
        <w:br/>
        <w:t>3.5.5 Scope for Contro</w:t>
        <w:br/>
        <w:t>Supervisor has scope to control in following areas</w:t>
        <w:br/>
        <w:t>1. Control over short term policies.</w:t>
        <w:br/>
        <w:t>2. Control over department.</w:t>
        <w:br/>
        <w:t>3. Control over workers.</w:t>
        <w:br/>
        <w:t>4, Control over production.</w:t>
        <w:br/>
        <w:t>5. Control over cost of production.</w:t>
        <w:br/>
        <w:t>6. Control over cycle time.</w:t>
        <w:br/>
        <w:t>7. Control over material.</w:t>
        <w:br/>
        <w:t>8. Control over machines.</w:t>
        <w:br/>
        <w:t>9. Control over equipments and tools.</w:t>
        <w:br/>
        <w:t>10. Overall control.</w:t>
        <w:br/>
        <w:t>3.5.6 Types of Supervisory Control</w:t>
        <w:br/>
        <w:t>1. Standardizing control</w:t>
        <w:br/>
        <w:t>Performance is standardized.</w:t>
        <w:br/>
        <w:t>e</w:t>
        <w:br/>
        <w:t>Use of time and work study.</w:t>
        <w:br/>
        <w:t>°</w:t>
        <w:br/>
        <w:t>2. Persevering control:</w:t>
        <w:br/>
        <w:t>e Responsibilities are allocated.</w:t>
        <w:br/>
        <w:t>e Strict supervision is done to control usages of assets.</w:t>
        <w:br/>
        <w:t>3. Delegation of authority control:</w:t>
        <w:br/>
        <w:t>Policy manual is decided.</w:t>
        <w:br/>
        <w:t>e Internal audits are done.</w:t>
        <w:br/>
        <w:t>4. Measurement control:</w:t>
        <w:br/>
        <w:t>e Job performance is measured.</w:t>
        <w:br/>
        <w:t>e Measurement is done through special reports, budgets etc.</w:t>
        <w:br/>
        <w:t>5. Motivating control:</w:t>
        <w:br/>
        <w:t>Control by motivation.</w:t>
        <w:br/>
        <w:t>e</w:t>
        <w:br/>
        <w:t>¢ Motivation by promotions, rewards etc.</w:t>
        <w:br/>
        <w:t>3.5.7 Advantages of Control by Supervisor</w:t>
        <w:br/>
        <w:t>1. Control by supervisor makes necessary adjustments in operations.</w:t>
        <w:br/>
        <w:t>gement can verify the policy through the control process,</w:t>
        <w:br/>
        <w:t>1 flows throughout the organization from top to bottom. Supervisor has trol r the)</w:t>
        <w:br/>
        <w:t>as control ove</w:t>
        <w:br/>
        <w:t>2. The mana</w:t>
        <w:br/>
        <w:t>should not misuse the authority.</w:t>
        <w:br/>
        <w:t>3. Contro</w:t>
        <w:br/>
        <w:t>subordinates. Also the supervisor</w:t>
        <w:br/>
        <w:t>essure to get better performance through the control</w:t>
        <w:br/>
        <w:t>process.</w:t>
        <w:br/>
        <w:t>4, There is psychological pri</w:t>
        <w:br/>
      </w:r>
    </w:p>
    <w:p>
      <w:r>
        <w:t>Management</w:t>
        <w:br/>
        <w:t>. 3.13 Directing and Controlling at Supervisory Level</w:t>
        <w:br/>
        <w:t>5.</w:t>
        <w:br/>
        <w:t>; sol creates an atmosphere of discipline in the department.</w:t>
        <w:br/>
        <w:t>. UPervisor co-ordinate the activities of his subordinates with the help of control.</w:t>
        <w:br/>
        <w:t>- Control by supervisor ensures progress in efficiency.</w:t>
        <w:br/>
        <w:t>3.5.8 Limitations of Control by Supervisor</w:t>
        <w:br/>
        <w:t>1. Supervisor can not fix standards in all the cases. If quantitative standards are not fixed, then</w:t>
        <w:br/>
        <w:t>Performance can not be measured accurately.</w:t>
        <w:br/>
        <w:t>2. External factors like Government policies, market trends etc can not be controlled by supervisor.</w:t>
        <w:br/>
        <w:t>3. If supervisor tries to keep control on the subordinates, then the freedom of them is lost. So there is</w:t>
        <w:br/>
        <w:t>difficulty in applying responsibility if workers are not willing to accept controls on them.</w:t>
        <w:br/>
        <w:t>4. Asmall Organization can not afford expensive method of controlling.</w:t>
        <w:br/>
        <w:t>Supervisor executes his function by directing and controlling. These functions come after planning</w:t>
        <w:br/>
        <w:t>function. Directions are needed so to make smooth functioning of on shop floor. Instructions must be clear</w:t>
        <w:br/>
        <w:t>and specific. Instructions follow rules and achieve goals. There should be harmony of objectives in giving</w:t>
        <w:br/>
        <w:t>directions. Face to face instructions and written instructions are important as per the situation. Methods to</w:t>
        <w:br/>
        <w:t>give instructions are force, paternalism, bargain and harmony of objectives. Direction starts action and flow</w:t>
        <w:br/>
        <w:t>from top to bottom. :</w:t>
        <w:br/>
        <w:t>Supervisor has scope to control department, production, material, manpower etc. Control by supervisor</w:t>
        <w:br/>
        <w:t>makes necessary adjustments in operations. Essentials of effective controlling are suitability, timely and</w:t>
        <w:br/>
        <w:t>forward looking, objective comprehensive, and flexible. Past oriented, future oriented, market control, clan</w:t>
        <w:br/>
        <w:t>control, old and new control are the techniques of controlling by supervisor. Supervisor must understand the</w:t>
        <w:br/>
        <w:t>team and should link between various departments. Setting performance standards, measurement of actual</w:t>
        <w:br/>
        <w:t>performance, comparing actual performance with standards and taking corrective action is the procedure of</w:t>
        <w:br/>
        <w:t>controlling.</w:t>
        <w:br/>
        <w:t xml:space="preserve">  </w:t>
        <w:br/>
        <w:t>1. What is meant by understanding team?</w:t>
        <w:br/>
        <w:t>(a) Speciality of team</w:t>
        <w:br/>
        <w:t>(c) Requirements of team</w:t>
        <w:br/>
        <w:t>2. Why understanding team is needed?</w:t>
        <w:br/>
        <w:t>(a) To assign team work (b) To control activities of team</w:t>
        <w:br/>
        <w:t>(c) To satisfy needs of team (d) All ‘</w:t>
        <w:br/>
        <w:t>3. What are benefits to supervisor of understanding team?</w:t>
        <w:br/>
        <w:t>(b) Promotion</w:t>
        <w:br/>
        <w:t>(d) Increments</w:t>
        <w:br/>
        <w:t>(b) Number of team members |</w:t>
        <w:br/>
        <w:t>(d) All</w:t>
        <w:br/>
        <w:t>(a) To take perfect decisions</w:t>
        <w:br/>
        <w:t>(c) Status</w:t>
        <w:br/>
        <w:t>4. Due to link with maintenance department, supervisor</w:t>
        <w:br/>
        <w:t>(b) Can avoid production stoppages</w:t>
        <w:br/>
        <w:t>(a) Can given intimation of breakdown</w:t>
        <w:br/>
        <w:t>(d) Both are incorrect</w:t>
        <w:br/>
        <w:t>(c) Both are correct</w:t>
        <w:br/>
        <w:t>5. Due to link of supervisor with stores and inventory.</w:t>
        <w:br/>
        <w:t>1. Material can be received in time</w:t>
        <w:br/>
        <w:t>2. Accumulation of material is avoided</w:t>
        <w:br/>
        <w:t>(b) Both correct</w:t>
        <w:br/>
        <w:t>(d) Both wrong</w:t>
        <w:br/>
        <w:t>(a) lis correct</w:t>
        <w:br/>
        <w:t>(c) 2 is correct</w:t>
        <w:br/>
      </w:r>
    </w:p>
    <w:p>
      <w:r>
        <w:t>. sing and controlling ax Super ssw y Laval)</w:t>
        <w:br/>
        <w:t>rec</w:t>
        <w:br/>
        <w:t>Management 3.14 7 D 3</w:t>
        <w:br/>
        <w:t>6. Due to link of supervisor with quality contro! __——</w:t>
        <w:br/>
        <w:t>1. Errors can be understood</w:t>
        <w:br/>
        <w:t>2. Errors can be rectified</w:t>
        <w:br/>
        <w:t>(a) lis correct</w:t>
        <w:br/>
        <w:t>(c) 2 is correct</w:t>
        <w:br/>
        <w:t>7.. Communication with all department is ____</w:t>
        <w:br/>
        <w:t>(a) Open loop</w:t>
        <w:br/>
        <w:t>(c) Oral</w:t>
        <w:br/>
        <w:t>8. Why directions by supervisor are necessary?</w:t>
        <w:br/>
        <w:t>(a) To avoid mistakes</w:t>
        <w:br/>
        <w:t>(c) Time is saved</w:t>
        <w:br/>
        <w:t>9. Directions by supervisor cannot avoid following pr</w:t>
        <w:br/>
        <w:t>: (b) Rework</w:t>
        <w:br/>
        <w:t>(a) Wastages of time</w:t>
        <w:br/>
        <w:t>(c) Machine capacity</w:t>
        <w:br/>
        <w:t xml:space="preserve"> (b) Both cor</w:t>
        <w:br/>
        <w:t>rect</w:t>
        <w:br/>
        <w:t>(d) Both wrong</w:t>
        <w:br/>
        <w:t>ed loop</w:t>
        <w:br/>
        <w:t>b) Clos</w:t>
        <w:br/>
        <w:t>) -verbal</w:t>
        <w:br/>
        <w:t>(d) Non</w:t>
        <w:br/>
        <w:t>(b) People get direction</w:t>
        <w:br/>
        <w:t>(d) All</w:t>
        <w:br/>
        <w:t>‘oblem.</w:t>
        <w:br/>
        <w:t>(d) Repetitive mistakes</w:t>
        <w:br/>
        <w:t>10. Deviation in work is possible if there is are no ____—_</w:t>
        <w:br/>
        <w:t>(b) Instructions</w:t>
        <w:br/>
        <w:t>(a) Directions</w:t>
        <w:br/>
        <w:t>(c) Control</w:t>
        <w:br/>
        <w:t>(d) All</w:t>
        <w:br/>
        <w:t>Ss ___</w:t>
        <w:br/>
        <w:t>11. Following are the features of complete instruction</w:t>
        <w:br/>
        <w:t>(b) By proper person</w:t>
        <w:br/>
        <w:t>(a) Instructions at proper time</w:t>
        <w:br/>
        <w:t>(c) Simple and clear</w:t>
        <w:br/>
        <w:t>12. Instructions by supervisor should be</w:t>
        <w:br/>
        <w:t>1. Clear</w:t>
        <w:br/>
        <w:t>3. Ontime</w:t>
        <w:br/>
        <w:t>(a) 1, 2 correct 3, 4 wrong</w:t>
        <w:br/>
        <w:t>(c) All correct</w:t>
        <w:br/>
        <w:t>13. Good supervisor is not the following.</w:t>
        <w:br/>
        <w:t>(a) Counsellor</w:t>
        <w:br/>
        <w:t>(c) Mentor</w:t>
        <w:br/>
        <w:t>14. Why counseling by supervisor is needed?</w:t>
        <w:br/>
        <w:t>(a) Loss of confidence</w:t>
        <w:br/>
        <w:t>(c) Need support</w:t>
        <w:br/>
        <w:t>15. Following is not the quality of su</w:t>
        <w:br/>
        <w:t xml:space="preserve"> </w:t>
        <w:br/>
        <w:t>(a) Emotional</w:t>
        <w:br/>
        <w:t>(c) Motivator</w:t>
        <w:br/>
        <w:t>16. To give future predictions</w:t>
        <w:br/>
        <w:t>1. Understanding present is not important.</w:t>
        <w:br/>
        <w:t>2. Logical thinking is needed.</w:t>
        <w:br/>
        <w:t>(a) Only 1 correct</w:t>
        <w:br/>
        <w:t>(c) Both correct -</w:t>
        <w:br/>
        <w:t>17. Future losses can be minimized by</w:t>
        <w:br/>
        <w:t xml:space="preserve"> </w:t>
        <w:br/>
        <w:t>(a) Future predictions (b) Planning</w:t>
        <w:br/>
        <w:t>(c) Organizing (d) Staffing</w:t>
        <w:br/>
        <w:t>aken by higher management, decisions must be</w:t>
        <w:br/>
        <w:t>18. To avoid confusion t</w:t>
        <w:br/>
        <w:t>(a) Elaborated</w:t>
        <w:br/>
        <w:t>() Forced</w:t>
        <w:br/>
        <w:t>(d) All</w:t>
        <w:br/>
        <w:t>2. Simple</w:t>
        <w:br/>
        <w:t>4. Specific</w:t>
        <w:br/>
        <w:t>(b) 1, 2 wrong 3,4 correct</w:t>
        <w:br/>
        <w:t>(d) All wrong</w:t>
        <w:br/>
        <w:t>(b) Advisor</w:t>
        <w:br/>
        <w:t>(d) Teacher</w:t>
        <w:br/>
        <w:t>(b) Dull working conditions</w:t>
        <w:br/>
        <w:t>(d). All</w:t>
        <w:br/>
        <w:t>pervisor as counsellor.</w:t>
        <w:br/>
        <w:t>(b) Stable</w:t>
        <w:br/>
        <w:t>(d) Listener.</w:t>
        <w:br/>
        <w:t>(b) Only 2 correct</w:t>
        <w:br/>
        <w:t>(d) Both wrong</w:t>
        <w:br/>
        <w:t>(b) Cancelled</w:t>
        <w:br/>
        <w:t>(d) Reversed</w:t>
        <w:br/>
        <w:t>lie nae tea Real tata i ae</w:t>
        <w:br/>
      </w:r>
    </w:p>
    <w:p>
      <w:r>
        <w:t>Management ‘</w:t>
        <w:br/>
        <w:t>3.15 Directing and Controlling at Supervisory Level</w:t>
        <w:br/>
        <w:t>19. How decisions can be elaborated?’</w:t>
        <w:br/>
        <w:t>(b) By conducting meeting</w:t>
        <w:br/>
        <w:t>20. What are not ways to lay disciplinary standards?</w:t>
        <w:br/>
        <w:t>21.</w:t>
        <w:br/>
        <w:t>22.</w:t>
        <w:br/>
        <w:t>23.</w:t>
        <w:br/>
        <w:t>24,</w:t>
        <w:br/>
        <w:t>25.</w:t>
        <w:br/>
        <w:t>26.</w:t>
        <w:br/>
        <w:t>27.</w:t>
        <w:br/>
        <w:t>28.</w:t>
        <w:br/>
        <w:t>29.</w:t>
        <w:br/>
        <w:t>30.</w:t>
        <w:br/>
        <w:t>31.</w:t>
        <w:br/>
        <w:t>32.</w:t>
        <w:br/>
        <w:t>(a) By written document</w:t>
        <w:br/>
        <w:t>(c) By counselling (d) All</w:t>
        <w:br/>
        <w:t>(a) Disciplinary actions (b) Training for discipline</w:t>
        <w:br/>
        <w:t>(c) Policy decisions in discipline (d) Forgiving for few times</w:t>
        <w:br/>
        <w:t>Steps in controlling process are</w:t>
        <w:br/>
        <w:t>(a) Setting performance standards (b) Measurement of actual performance</w:t>
        <w:br/>
        <w:t>(¢) Comparing actual performance with standards(d) All the above :</w:t>
        <w:br/>
        <w:t>What is chronology of steps in control process?</w:t>
        <w:br/>
        <w:t>: 2. Comparing actual performance</w:t>
        <w:br/>
        <w:t>1. Setting performance</w:t>
        <w:br/>
        <w:t>Measurement of actual performance</w:t>
        <w:br/>
        <w:t>3. Taking corrective actions 4,</w:t>
        <w:br/>
        <w:t>(a) 1-4-2-3 (b) 1-2-4-3</w:t>
        <w:br/>
        <w:t>() 1-3-2-4 (d) 2-1-4-3</w:t>
        <w:br/>
        <w:t>Out of following which isnot the quantitative standards?</w:t>
        <w:br/>
        <w:t>(a) Cost (b) Time</w:t>
        <w:br/>
        <w:t>(c) Relations (d) Amount</w:t>
        <w:br/>
        <w:t>Out of following which is not the qualitative standards?</w:t>
        <w:br/>
        <w:t>(a) Relations (b) Goodwill</w:t>
        <w:br/>
        <w:t>(d) Time</w:t>
        <w:br/>
        <w:t>(c) Motivation</w:t>
        <w:br/>
        <w:t>Which is the method for measuring actual performance?</w:t>
        <w:br/>
        <w:t>(b) Counting</w:t>
        <w:br/>
        <w:t>(a) Sample checking</w:t>
        <w:br/>
        <w:t>(c) Personal observation (d) All the above</w:t>
        <w:br/>
        <w:t>Critical point control method is concerned with __</w:t>
        <w:br/>
        <w:t>(b) Measurement of actual performance</w:t>
        <w:br/>
        <w:t>(a) Taking corrective action</w:t>
        <w:br/>
        <w:t>(c) Analysing deviations (d) None of the above</w:t>
        <w:br/>
        <w:t>After identifying the deviations</w:t>
        <w:br/>
        <w:t>(a) Causes are analyzed ; (b) Actions are taken on workers</w:t>
        <w:br/>
        <w:t>(d) Performance standards are calculated</w:t>
        <w:br/>
        <w:t>(c) Measurements are taken</w:t>
        <w:br/>
        <w:t>If machinery is obsolete then what is corrective action?</w:t>
        <w:br/>
        <w:t>(b) Replace it</w:t>
        <w:br/>
        <w:t>(a) Do technological upgradation of machinery</w:t>
        <w:br/>
        <w:t>(c) Sell it (d) . Destroy it</w:t>
        <w:br/>
        <w:t>If the cause of deviation is defective process then corrective action is</w:t>
        <w:br/>
        <w:t>(a) Replace the process by new one (b) Postpone the work</w:t>
        <w:br/>
        <w:t>(c) Change the specification standards (d) None of the above</w:t>
        <w:br/>
        <w:t>If material used is defective, then how to correct it?</w:t>
        <w:br/>
        <w:t>(b) Cancel the process</w:t>
        <w:br/>
        <w:t>(a) Change the material</w:t>
        <w:br/>
        <w:t>(c)- Take action on supplier (d) Change the quality standards of the material</w:t>
        <w:br/>
        <w:t>If the machinery is defective then how to take corrective action on this?</w:t>
        <w:br/>
        <w:t>(a) Repair the existing machine (b) Sell out the machinery</w:t>
        <w:br/>
        <w:t>(d) None of the above</w:t>
        <w:br/>
        <w:t>(c) Upgrade the machinery</w:t>
        <w:br/>
        <w:t>If physical condition of work is defective then how to take corrective action?</w:t>
        <w:br/>
        <w:t>(b) Change the operator</w:t>
        <w:br/>
        <w:t>(a) Improvement in physical condition</w:t>
        <w:br/>
        <w:t>(c) Take action on architecture (d) None of the above</w:t>
        <w:br/>
        <w:t xml:space="preserve"> </w:t>
        <w:br/>
      </w:r>
    </w:p>
    <w:p>
      <w:r>
        <w:t>at SUPEIVISOTY Leys”</w:t>
        <w:br/>
        <w:t>ing</w:t>
        <w:br/>
        <w:t>pirecting and controll</w:t>
        <w:br/>
        <w:t>Management</w:t>
        <w:br/>
        <w:t>n niques are used :</w:t>
        <w:br/>
        <w:t>evaluation</w:t>
        <w:br/>
        <w:t>2 n</w:t>
        <w:br/>
        <w:t>33. For controlling overall organizational performance, following te¢ °</w:t>
        <w:br/>
        <w:t>(a) Observation (b) Performé</w:t>
        <w:br/>
        <w:t>(c) Spot inspections (d) All</w:t>
        <w:br/>
        <w:t>34. Following is not the quantitative control technique ——— even analysis</w:t>
        <w:br/>
        <w:t>(a) Ratio analysis (b) Break</w:t>
        <w:br/>
        <w:t>(c) Observation (d) Audits</w:t>
        <w:br/>
        <w:t>35. What are the types of audits?</w:t>
        <w:br/>
        <w:t>(a) Internal (b) External</w:t>
        <w:br/>
        <w:t>(c) Management (d) All</w:t>
        <w:br/>
        <w:t>36. For effective controlling by supervisor essential parameters are _—_—</w:t>
        <w:br/>
        <w:t>(a) Timely and forward looking (b) Flexible</w:t>
        <w:br/>
        <w:t>(d) Above all</w:t>
        <w:br/>
        <w:t>(c) Comprehensive</w:t>
        <w:br/>
        <w:t>37. 1. Controlling should never be flexible.</w:t>
        <w:br/>
        <w:t>2. Objectives of control should be clear.</w:t>
        <w:br/>
        <w:t>(b) Only 2 correct</w:t>
        <w:br/>
        <w:t>(a) Only 1 correct .</w:t>
        <w:br/>
        <w:t>(c) Both correct (d) Both wrong ie i</w:t>
        <w:br/>
        <w:t>i din implementing —</w:t>
        <w:br/>
        <w:t>38. The benefit obtained from a control system should be ___— than the cost involved | p ting ‘</w:t>
        <w:br/>
        <w:t>it.</w:t>
        <w:br/>
        <w:t>(a) More (b) Less ‘</w:t>
        <w:br/>
        <w:t>(c) Equal (d) None of the above E</w:t>
        <w:br/>
        <w:t>39. 1. Control system should be periodically reviewed.</w:t>
        <w:br/>
        <w:t>2. Control system should be flexible.</w:t>
        <w:br/>
        <w:t>(a) Only 1 correct —</w:t>
        <w:br/>
        <w:t>(c) Both correct</w:t>
        <w:br/>
        <w:t>40. Why workers do resistance to managerial control?</w:t>
        <w:br/>
        <w:t>(a) Too many controls</w:t>
        <w:br/>
        <w:t>(c) Unreasonable standards</w:t>
        <w:br/>
        <w:t>41. Too many controls workers.</w:t>
        <w:br/>
        <w:t>(a) Motivate</w:t>
        <w:br/>
        <w:t>(c) Irritate</w:t>
        <w:br/>
        <w:t>42. Employees always dislike controls because _</w:t>
        <w:br/>
        <w:t>(a) They don't want controls</w:t>
        <w:br/>
        <w:t>(b) They want to control management</w:t>
        <w:br/>
        <w:t>(c) Controls are too many, incomplete in nature, unreasonable, discloses unpleasant facts</w:t>
        <w:br/>
        <w:t>(b) Only 2 correct</w:t>
        <w:br/>
        <w:t>(d) Both wrong</w:t>
        <w:br/>
        <w:t>(b) Incomplete measurements</w:t>
        <w:br/>
        <w:t>(d) All the above</w:t>
        <w:br/>
        <w:t xml:space="preserve"> </w:t>
        <w:br/>
        <w:t>(b) Assist</w:t>
        <w:br/>
        <w:t>(d) Benefit</w:t>
        <w:br/>
        <w:t>(d) None of the above</w:t>
        <w:br/>
        <w:t>43. Which is not the control technique?</w:t>
        <w:br/>
        <w:t>(a) Past oriented and future oriented</w:t>
        <w:br/>
        <w:t>(c) Production control</w:t>
        <w:br/>
        <w:t>44. Inspection of jobs is</w:t>
        <w:br/>
        <w:t>(a) Past control</w:t>
        <w:br/>
        <w:t>(c) Clan control</w:t>
        <w:br/>
        <w:t>45. Funds flow anlaysis is</w:t>
        <w:br/>
        <w:t>(b) Future contro|</w:t>
        <w:br/>
        <w:t>(a) Past control</w:t>
        <w:br/>
        <w:t>(c) Clan contro! (d) Old control</w:t>
        <w:br/>
        <w:t>(b) Market control</w:t>
        <w:br/>
        <w:t>(d) Clan control</w:t>
        <w:br/>
        <w:t xml:space="preserve"> </w:t>
        <w:br/>
        <w:t>(b) Future control</w:t>
        <w:br/>
        <w:t>(d) New control</w:t>
        <w:br/>
        <w:t xml:space="preserve"> </w:t>
        <w:br/>
        <w:t xml:space="preserve"> </w:t>
        <w:br/>
        <w:t>ih lo arate Ml lita a</w:t>
        <w:br/>
        <w:t>ee ee Ne ae</w:t>
        <w:br/>
        <w:t xml:space="preserve"> </w:t>
        <w:br/>
      </w:r>
    </w:p>
    <w:p>
      <w:r>
        <w:t>Directing and Controlling at Su} ervisory Level</w:t>
        <w:br/>
        <w:t>Management</w:t>
        <w:br/>
        <w:t>3.17</w:t>
        <w:br/>
        <w:t>* i ea ts are due to which control?</w:t>
        <w:br/>
        <w:t>(c) Market contro}</w:t>
        <w:br/>
        <w:t>(a) tomer by generating trust, tradition and shared belief.</w:t>
        <w:br/>
        <w:t>(C) Market (b) Future control</w:t>
        <w:br/>
        <w:t>eaivel (d) Clan control</w:t>
        <w:br/>
        <w:t>48. Controls due to government rules are</w:t>
        <w:br/>
        <w:t>(b) Future control</w:t>
        <w:br/>
        <w:t>(d) Clan control</w:t>
        <w:br/>
        <w:t>47.</w:t>
        <w:br/>
        <w:t xml:space="preserve"> </w:t>
        <w:br/>
        <w:t xml:space="preserve"> </w:t>
        <w:br/>
        <w:t xml:space="preserve"> </w:t>
        <w:br/>
        <w:t>(a) Past</w:t>
        <w:br/>
        <w:t>(b) Future</w:t>
        <w:br/>
        <w:t>c) M</w:t>
        <w:br/>
        <w:t>‘s © erhet (d) Bureaucratic</w:t>
        <w:br/>
        <w:t>. Financial and accounting based control are</w:t>
        <w:br/>
        <w:t>(a) Future (b) Old</w:t>
        <w:br/>
        <w:t>(c) Market (d) Clan</w:t>
        <w:br/>
        <w:t>50. Provide that information which is not available with old techniques.</w:t>
        <w:br/>
        <w:t>(a) Old (b) New</w:t>
        <w:br/>
        <w:t>(c) Clan (d) Market</w:t>
        <w:br/>
        <w:t>51. Which are needs of Direction by supervisor?</w:t>
        <w:br/>
        <w:t>(a) Harmony of objectives (b) Direct supervision</w:t>
        <w:br/>
        <w:t>(c) Unity of command (d) All</w:t>
        <w:br/>
        <w:t>52. In giving direction when supervisor says "goal of workers and organization are same".</w:t>
        <w:br/>
        <w:t>Then such directions are called____</w:t>
        <w:br/>
        <w:t>(a) Unity of command (b) Harmony of objectives</w:t>
        <w:br/>
        <w:t>(d) Follow through</w:t>
        <w:br/>
        <w:t>(c) Direct supervision</w:t>
        <w:br/>
        <w:t>53. 1. Direction should not be face to face.</w:t>
        <w:br/>
        <w:t>2. There should be unity of command in directions.</w:t>
        <w:br/>
        <w:t>(b) Only 2 correct</w:t>
        <w:br/>
        <w:t>(a) Only 1 correct</w:t>
        <w:br/>
        <w:t>(c) Both correct . (d) Both wrong</w:t>
        <w:br/>
        <w:t>54. Supervisor gives directions, checks their performance and help the workers. This is called</w:t>
        <w:br/>
        <w:t>(a) Unity of command (b) Follow through</w:t>
        <w:br/>
        <w:t>(c) Harmony of objectives (d)_ Efficient communication</w:t>
        <w:br/>
        <w:t>55. Face to face suggestions are _</w:t>
        <w:br/>
        <w:t>(a) More effective (b) Less effective</w:t>
        <w:br/>
        <w:t>(c) Not necessary (d) Avoided</w:t>
        <w:br/>
        <w:t>56. 1. Order should be clear and complete.</w:t>
        <w:br/>
        <w:t>2. Order should be non-compatible.</w:t>
        <w:br/>
        <w:t>(a) Only 1 correct (b) Only 2 correct</w:t>
        <w:br/>
        <w:t>(c) Both correct (d) Both wrong</w:t>
        <w:br/>
        <w:t>57. When ‘instructions are in written form</w:t>
        <w:br/>
        <w:t>1. Subject is important.</w:t>
        <w:br/>
        <w:t>Details are not involved.</w:t>
        <w:br/>
        <w:t xml:space="preserve"> </w:t>
        <w:br/>
        <w:t xml:space="preserve"> </w:t>
        <w:br/>
        <w:t xml:space="preserve"> </w:t>
        <w:br/>
        <w:t>2.</w:t>
        <w:br/>
        <w:t>3. No geographical distance with subordinate.</w:t>
        <w:br/>
        <w:t>(a) 1 and 2 correct (b) 2 and 3 incorrect</w:t>
        <w:br/>
        <w:t>(d) 1 and 3 incorrect</w:t>
        <w:br/>
        <w:t>(c) Land 3 correct</w:t>
        <w:br/>
        <w:t xml:space="preserve"> </w:t>
        <w:br/>
        <w:t xml:space="preserve"> </w:t>
        <w:br/>
      </w:r>
    </w:p>
    <w:p>
      <w:r>
        <w:t xml:space="preserve"> </w:t>
        <w:br/>
        <w:t>na controlling st Supervisory Lev</w:t>
        <w:br/>
        <w:t>al</w:t>
        <w:br/>
        <w:t>pirecting. :</w:t>
        <w:br/>
        <w:t>otherwise</w:t>
        <w:br/>
        <w:t>58. Match the pairs: 1say OF d to</w:t>
        <w:br/>
        <w:t>* What Iam goo you</w:t>
        <w:br/>
        <w:t>1. Harmony of objects (A) oe What I say because</w:t>
        <w:br/>
        <w:t>2. Force (B) Do Isay . &amp;</w:t>
        <w:br/>
        <w:t>do as ch will benefiteg</w:t>
        <w:br/>
        <w:t>3. Paternalism (©) ea perform together . :</w:t>
        <w:br/>
        <w:t>4. Bargain (D) Ifwe 3-C,.47-</w:t>
        <w:br/>
        <w:t>-D2-™</w:t>
        <w:br/>
        <w:t>(a) 1-D,2-A3-B,.4-C (b) 1- Pe  '3-D.4-A</w:t>
        <w:br/>
        <w:t>(d) 1-827</w:t>
        <w:br/>
        <w:t>() 1-A,2-D,3-B,4-C</w:t>
        <w:br/>
        <w:t xml:space="preserve"> </w:t>
        <w:br/>
        <w:t xml:space="preserve"> </w:t>
        <w:br/>
        <w:t>59. "Do What I say or Otherwise" is instruction. fen</w:t>
        <w:br/>
        <w:t>(a) Force (b) Paterna Is</w:t>
        <w:br/>
        <w:t>(c) Bargain (d) aaa</w:t>
        <w:br/>
        <w:t>60. "Do What I say because I am good to you ..." is instruct .</w:t>
        <w:br/>
        <w:t>(a) Force . (b) Paternalism</w:t>
        <w:br/>
        <w:t>(oc) Bargain (d) Harmony</w:t>
        <w:br/>
        <w:t>61.""You do As I say" is instruction. : ;</w:t>
        <w:br/>
        <w:t>(a) Force (b) Paternalism</w:t>
        <w:br/>
        <w:t>(c) Bargain (d) Harmony</w:t>
        <w:br/>
        <w:t>62. "If we perform together each will achieve his goal” is __— instruction.</w:t>
        <w:br/>
        <w:t>(a) Force (b) Paternalism</w:t>
        <w:br/>
        <w:t>(c) Bargain (d) Harmony of objectives</w:t>
        <w:br/>
        <w:t>63. Good instruction is</w:t>
        <w:br/>
        <w:t>(a) Reasonable</w:t>
        <w:br/>
        <w:t>(c) Clear</w:t>
        <w:br/>
        <w:t>64. Good instruction is</w:t>
        <w:br/>
        <w:t>(a) Understandable</w:t>
        <w:br/>
        <w:t>(c) Appropriate tone</w:t>
        <w:br/>
        <w:t>65. Goof instruction is not__</w:t>
        <w:br/>
        <w:t>(a) Reasonable</w:t>
        <w:br/>
        <w:t>(c) Complete</w:t>
        <w:br/>
        <w:t>66. 1. Direction starts from top and goes to bottom.</w:t>
        <w:br/>
        <w:t>2. Direction is not continuous process.</w:t>
        <w:br/>
        <w:t>(a) Only 1 correct</w:t>
        <w:br/>
        <w:t>(c) Both correct (d) Both wrong</w:t>
        <w:br/>
        <w:t>[to [2e[se[aolso [sale</w:t>
        <w:br/>
        <w:t>Para page eb aed [sep ise) ee fe</w:t>
        <w:br/>
        <w:t>Pave [ae | a. | a | ae [260 | m1) [amg te</w:t>
        <w:br/>
        <w:t>Pana) | 32) [sa | sa | 350 | 360 | 97.6" | 38 @) Tsao [an</w:t>
        <w:br/>
        <w:t>Pao [a0 [se | ao [se | a [ao [ag pee ty</w:t>
        <w:br/>
        <w:t>eo]</w:t>
        <w:br/>
        <w:t>od</w:t>
        <w:br/>
        <w:t>(b) Enforceable</w:t>
        <w:br/>
        <w:t>(d) All</w:t>
        <w:br/>
        <w:t>(b) Complete</w:t>
        <w:br/>
        <w:t>(d) All</w:t>
        <w:br/>
        <w:t>(b) Oral</w:t>
        <w:br/>
        <w:t>(d) Clearly defined</w:t>
        <w:br/>
        <w:t>(b) Only 2 correct</w:t>
        <w:br/>
        <w:t xml:space="preserve">         </w:t>
        <w:br/>
        <w:t xml:space="preserve">       </w:t>
        <w:br/>
        <w:t xml:space="preserve">    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