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QZ</w:t>
        <w:br/>
        <w:t>NG 6 oe 8 pm a. tame Ht a as</w:t>
        <w:br/>
        <w:t>Planning and Organizing at</w:t>
        <w:br/>
        <w:t>Supervisory Level</w:t>
        <w:br/>
        <w:t>Weightage of Marks = 14, Teaching Hours = 08</w:t>
        <w:br/>
        <w:t>Plannning at Supervisory Level</w:t>
        <w:br/>
        <w:t>2.1 Planning by Supervisor.</w:t>
        <w:br/>
        <w:t>2.2 Planning Activities, Detailing and following of Each Step.</w:t>
        <w:br/>
        <w:t>2.3. Prescribing Standard Forms for Various Activities.</w:t>
        <w:br/>
        <w:t>2.4 Budgeting for Materials and Manpower.</w:t>
        <w:br/>
        <w:t>Organizing at Supervisory Level ‘</w:t>
        <w:br/>
        <w:t>2.5 Organizing the Physical Resources.</w:t>
        <w:br/>
        <w:t>2.6 Matching Human Need with Job Needs.</w:t>
        <w:br/>
        <w:t>2.7 Allotment of tasks to individuals and Establishing Relationship among persons Working in a Grove.</w:t>
        <w:br/>
        <w:t>“About This:Ghapter.</w:t>
        <w:br/>
        <w:t>After reading this chapter, the students will able to,</w:t>
        <w:br/>
        <w:t>e Differentiate the nature of planning and planning activities for the given situation.</w:t>
        <w:br/>
        <w:t>¢ Suggest the stepwise procedure to complete the given activity in the shop floor.</w:t>
        <w:br/>
        <w:t>e Prepare materials and manpower budget for the given production activity.</w:t>
        <w:br/>
        <w:t>Describe with block diagrams the organization of the physical resources required for the given</w:t>
        <w:br/>
        <w:t xml:space="preserve"> </w:t>
        <w:br/>
        <w:t xml:space="preserve"> </w:t>
        <w:br/>
        <w:t xml:space="preserve"> </w:t>
        <w:br/>
        <w:t xml:space="preserve"> </w:t>
        <w:br/>
        <w:t>situation.</w:t>
        <w:br/>
        <w:t>Describe the human needs fo satisfy the job needs for the specified situation.</w:t>
        <w:br/>
        <w:t>List the tasks tasks to be done by the concerned individuals for completing the given activity.</w:t>
        <w:br/>
        <w:t>PLANNING AT SUPERVISORY LEVEL</w:t>
        <w:br/>
        <w:t xml:space="preserve">  </w:t>
        <w:br/>
        <w:t>When an organization creates a strategic plan, it defines its long-term goals and mission. To achieve</w:t>
        <w:br/>
        <w:t>these goals, it must next define the necessary daily operations and participating groups that will make it</w:t>
        <w:br/>
        <w:t>come to fruition. This is operational planning and supervisors play a key role in the function, and success, of</w:t>
        <w:br/>
        <w:t>such planning.</w:t>
        <w:br/>
        <w:t>Manpower: :</w:t>
        <w:br/>
        <w:t>Operational planning requires an analysis of manpower needs. A supervisor will determine how many</w:t>
        <w:br/>
        <w:t>players he needs, as well as what skills each player will bring to the project. If there are not enough in-house</w:t>
        <w:br/>
        <w:t>employees to fulfill the tasks at hand, the supervisor will need to recruit additional staff. This may translate</w:t>
        <w:br/>
        <w:t>into hiring full-time personnel, or utilizing a temporary agency if the project is not long-term. He will create a</w:t>
        <w:br/>
        <w:t>job description, propose compensation and interview prospective workers. The supervisor will assemble a</w:t>
        <w:br/>
        <w:t>team, apprise team members of the goals and ensure all team members can work cohesively toward the</w:t>
        <w:br/>
        <w:t>common goal.</w:t>
        <w:br/>
        <w:t xml:space="preserve"> </w:t>
        <w:br/>
        <w:t>[2.1]</w:t>
        <w:br/>
        <w:t xml:space="preserve"> </w:t>
        <w:br/>
        <w:t xml:space="preserve"> </w:t>
        <w:br/>
      </w:r>
    </w:p>
    <w:p>
      <w:r>
        <w:t xml:space="preserve"> </w:t>
        <w:br/>
        <w:t xml:space="preserve"> </w:t>
        <w:br/>
        <w:t xml:space="preserve">   </w:t>
        <w:br/>
        <w:t xml:space="preserve">   </w:t>
        <w:br/>
        <w:t xml:space="preserve"> </w:t>
        <w:br/>
        <w:t xml:space="preserve"> </w:t>
        <w:br/>
        <w:t xml:space="preserve">  </w:t>
        <w:br/>
        <w:t xml:space="preserve"> 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   </w:t>
        <w:br/>
        <w:t>sory Li</w:t>
        <w:br/>
        <w:t>ing and Organizing at Supervisory Levej</w:t>
        <w:br/>
        <w:t>Piann!</w:t>
        <w:br/>
        <w:t>vampines gg niga ning Sur a</w:t>
        <w:br/>
        <w:t>Scheduling: isor will set a schedule based a a</w:t>
        <w:br/>
        <w:t>Once the manpower needs have been addressed, the supervi ssful project. Different te behind, th</w:t>
        <w:br/>
        <w:t>production needs. Scheduling is an integral component of a See ical. If production falls is a ie</w:t>
        <w:br/>
        <w:t>dependent on the completed work of others, so timing can be ¢ stay on course. Scheduling 7 Soa</w:t>
        <w:br/>
        <w:t>supervisor must react quickly and make scheduling adjustments to yuction, overtime may need to be</w:t>
        <w:br/>
        <w:t>critical factor in tracking a project budget. If the team falls behind in hoes going into overtime vs. hiring</w:t>
        <w:br/>
        <w:t>approved to catch up. A supervisor must weigh the pros and cons</w:t>
        <w:br/>
        <w:t>additional staff to work. To fund</w:t>
        <w:br/>
        <w:t>Communication: . . : lanning. To function</w:t>
        <w:br/>
        <w:t>Communication may be the most key role of the supervisor in SE aan cern goals and the</w:t>
        <w:br/>
        <w:t>effectively, a team needs a comprehensive understanding of the long- fe instructions on expectations</w:t>
        <w:br/>
        <w:t>processes by which it will fulfill those goals. Team members need clear, es answer questions as wel]</w:t>
        <w:br/>
        <w:t>and duties, as well as timely feedback once production begins. The supervisor to upper management on a</w:t>
        <w:br/>
        <w:t>as relay adjustments that need to be made. He also needs to report progress to up</w:t>
        <w:br/>
        <w:t>regular basis, as well as interact with other supervisors to ensure project continuity.</w:t>
        <w:br/>
        <w:t>Oversight: ; n oversi</w:t>
        <w:br/>
        <w:t>4 good supervisor always knows where his project stands at any time. qncual - performs ey to eae 4</w:t>
        <w:br/>
        <w:t>role, he needs to become hands-on if a situation arises. It is the responsibility of the noe the performance</w:t>
        <w:br/>
        <w:t>quality standards are met and Project deadlines are realized. The supervisor must moni ks in tandem</w:t>
        <w:br/>
        <w:t>of each team member to ensure the employee stays focused on the end results and works</w:t>
        <w:br/>
        <w:t>other team members. If an employee lapses in his duties, the supervisor must address and rectify the ~</w:t>
        <w:br/>
        <w:t>situation quickly before it affects production.</w:t>
        <w:br/>
        <w:t>2.1.1 Supervisory Planning for Resource Use</w:t>
        <w:br/>
        <w:t>The main parameters are mentioned below:</w:t>
        <w:br/>
        <w:t>Full use of human resources.</w:t>
        <w:br/>
        <w:t>Efficient use of space.</w:t>
        <w:br/>
        <w:t>Employee work schedules.</w:t>
        <w:br/>
        <w:t>Use of other major physical resources,</w:t>
        <w:br/>
        <w:t>Safe working environment.</w:t>
        <w:br/>
        <w:t>Improvement in work procedures and methods.</w:t>
        <w:br/>
        <w:t>7. Use and security of materials, supplies and data. -</w:t>
        <w:br/>
        <w:t>Full Use of Human Resources:</w:t>
        <w:br/>
        <w:t>¢ Find out plans for employees recruitment, selection,</w:t>
        <w:br/>
        <w:t>© Use correct person at correct place.</w:t>
        <w:br/>
        <w:t>* Train to those who are lacking skills.</w:t>
        <w:br/>
        <w:t>* Assist employees as per their SWOT (Strength - Weakness — Opportunity ~ Thread) analysis,</w:t>
        <w:br/>
        <w:t>* Support weak employees, .</w:t>
        <w:br/>
        <w:t>© Motivate subordinates for better output.</w:t>
        <w:br/>
        <w:t>° Use skills of employees effectively.</w:t>
        <w:br/>
        <w:t>Efficient Use of Space:</w:t>
        <w:br/>
        <w:t>© Use space of material movemen</w:t>
        <w:br/>
        <w:t>Employees Work Schedules:</w:t>
        <w:br/>
        <w:t>¢ — Allot proper work to every employee.</w:t>
        <w:br/>
        <w:t>© . Use their time effectively.</w:t>
        <w:br/>
        <w:t>* Consider absenteeism and use altern</w:t>
        <w:br/>
        <w:t>© Plan overtime if work increases,</w:t>
        <w:br/>
        <w:t>© Do shift time management.</w:t>
        <w:br/>
        <w:t>Aw bow Nf</w:t>
        <w:br/>
        <w:t>training, promotion etc.</w:t>
        <w:br/>
        <w:t>t, storage, safe working, open space etc</w:t>
        <w:br/>
        <w:t>ative employee,</w:t>
        <w:br/>
      </w:r>
    </w:p>
    <w:p>
      <w:r>
        <w:t>Management 2.3 Planning and Organizing at Supervisory Level.</w:t>
        <w:br/>
        <w:t>Use of Other Major Physical Resources:</w:t>
        <w:br/>
        <w:t>¢ Material planning is important to improve productivity.</w:t>
        <w:br/>
        <w:t>Machine utilization also needs proper planning by supervisor.</w:t>
        <w:br/>
        <w:t>Safe Working Environment:</w:t>
        <w:br/>
        <w:t>* Plan for safe working practices.</w:t>
        <w:br/>
        <w:t>Plan for training of employees for their safety.</w:t>
        <w:br/>
        <w:t>Plan to make precautions at the shop floor.</w:t>
        <w:br/>
        <w:t>Improvement in Work Procedures and Methods:</w:t>
        <w:br/>
        <w:t>° Method study should be planned.</w:t>
        <w:br/>
        <w:t>¢ Also plan work study techniques.</w:t>
        <w:br/>
        <w:t>Plan work methods in such a systematic way that there will be saving of time.</w:t>
        <w:br/>
        <w:t>Use and Security of Materials, Supplies and Data:</w:t>
        <w:br/>
        <w:t>* Careful planning of security of materials.</w:t>
        <w:br/>
        <w:t>e Supervisor is responsible for data security.</w:t>
        <w:br/>
        <w:t>¢ Supervisor should plan every item of material regarding its use and security.</w:t>
        <w:br/>
        <w:t>2.1.2 Advantages of Planning by Supervisor</w:t>
        <w:br/>
        <w:t>It gives direction to workers.</w:t>
        <w:br/>
        <w:t>Planning can reduce the impact of change.</w:t>
        <w:br/>
        <w:t>It reduces waste.</w:t>
        <w:br/>
        <w:t>Planning establishes objectives of standards that facilitate control.</w:t>
        <w:br/>
        <w:t>Due to planning there is better utilization of resources.</w:t>
        <w:br/>
        <w:t>Qu PWN Pe</w:t>
        <w:br/>
        <w:t>Planning by supervisor gives economy in operations. Because he avoids unnecessary activities on</w:t>
        <w:br/>
        <w:t>shop floor.</w:t>
        <w:br/>
        <w:t>Planning minimizes future uncertainties.</w:t>
        <w:br/>
        <w:t>N</w:t>
        <w:br/>
        <w:t>8. Planning promotes growth and improvement.</w:t>
        <w:br/>
        <w:t>9. Planning by supervisor prevents hasty judgements.</w:t>
        <w:br/>
        <w:t>10. Planning by supervisor encourages innovative thoughts.</w:t>
        <w:br/>
        <w:t>11. Planning creates forward looking attitude in team members.</w:t>
        <w:br/>
        <w:t>12. Once supervisor plans the operations, the efficient methods can be developed.</w:t>
        <w:br/>
        <w:t>13. Problematic situations can be handled properly if rest of the things are planned properly.</w:t>
        <w:br/>
        <w:t>2.1.3 Limitations of Planning by Supervisor</w:t>
        <w:br/>
        <w:t>When there is change in technology, the complete planning fails.</w:t>
        <w:br/>
        <w:t>Due to planned route of work, there can be problem when emergency situation arises.</w:t>
        <w:br/>
        <w:t>Supervisor may loose more time to do precise planning.</w:t>
        <w:br/>
        <w:t>A systematic plan using scientific methods is costly.</w:t>
        <w:br/>
        <w:t>wu BwWNnN bP</w:t>
        <w:br/>
        <w:t>Supervisor may remain ‘in the false sense of security. Because things in future cannot be predicted</w:t>
        <w:br/>
        <w:t>perfectly.</w:t>
        <w:br/>
        <w:t>6. Due to tight planning, the operations are decided in prior and hence there is no flexibility in the</w:t>
        <w:br/>
        <w:t>work,</w:t>
        <w:br/>
        <w:t>7. At many places, planning is not suitable.</w:t>
        <w:br/>
      </w:r>
    </w:p>
    <w:p>
      <w:r>
        <w:t xml:space="preserve">   </w:t>
        <w:br/>
        <w:t>It is an interdependent process.</w:t>
        <w:br/>
        <w:t>Growth and prosperity of the department depend</w:t>
        <w:br/>
        <w:t>Planning is nothing but looking into the future.</w:t>
        <w:br/>
        <w:t>Planning is a continuous process.</w:t>
        <w:br/>
        <w:t>Planning by supervisor is done for a specific period.</w:t>
        <w:br/>
        <w:t>Planning involves predetermined line of action.</w:t>
        <w:br/>
        <w:t>Planning integrates various activities of the departmen</w:t>
        <w:br/>
        <w:t>1.5</w:t>
        <w:br/>
        <w:t>1</w:t>
        <w:br/>
        <w:t>2</w:t>
        <w:br/>
        <w:t>3</w:t>
        <w:br/>
        <w:t>4.</w:t>
        <w:br/>
        <w:t>5.</w:t>
        <w:br/>
        <w:t>6.</w:t>
        <w:br/>
        <w:t>7</w:t>
        <w:br/>
        <w:t>2.</w:t>
        <w:br/>
        <w:t xml:space="preserve">  </w:t>
        <w:br/>
        <w:t>Supervisors make short-term planning.</w:t>
        <w:br/>
        <w:t>Example: Scheduling daily activities, securing</w:t>
        <w:br/>
        <w:t>raw material, completing production targets</w:t>
        <w:br/>
        <w:t>3.</w:t>
        <w:br/>
        <w:t>Subordinates report him about their work.</w:t>
        <w:br/>
        <w:t>Supervisors are internally focused in planning.</w:t>
        <w:br/>
        <w:t>Supervisors manage groups of employees.</w:t>
        <w:br/>
        <w:t>Supervisors’ duties are focused on internal</w:t>
        <w:br/>
        <w:t>operations.</w:t>
        <w:br/>
        <w:t>Supervisors plans budget related to</w:t>
        <w:br/>
        <w:t>manpower, overhead, raw material and other</w:t>
        <w:br/>
        <w:t>small expenses.</w:t>
        <w:br/>
        <w:t xml:space="preserve"> </w:t>
        <w:br/>
        <w:t>N</w:t>
        <w:br/>
        <w:t>Information Needed for Planning Activities:</w:t>
        <w:br/>
        <w:t>1. Number of jobs to be done.</w:t>
        <w:br/>
        <w:t>2. Quality of work expected.</w:t>
        <w:br/>
        <w:t>3. Available resources like workers, staff, machines, equi</w:t>
        <w:br/>
        <w:t>4. The systematic procedure/sequence of operations:</w:t>
        <w:br/>
        <w:t>5. Time expectation.</w:t>
        <w:br/>
        <w:t>6. Dependency of operation for smooth flow of work.</w:t>
        <w:br/>
        <w:t>Detailing or Steps in Planning Activities:</w:t>
        <w:br/>
        <w:t>When we go for detail planning, following steps are invol</w:t>
        <w:br/>
        <w:t>Study of requirements.</w:t>
        <w:br/>
        <w:t>Understand the targets.</w:t>
        <w:br/>
        <w:t>Study of drawings and designs.</w:t>
        <w:br/>
        <w:t>Deciding action plan.</w:t>
        <w:br/>
        <w:t>Selection of machines.</w:t>
        <w:br/>
        <w:t>Decision about equipments, tools etc.</w:t>
        <w:br/>
        <w:t>Nn RwWrHEP</w:t>
        <w:br/>
        <w:t>s upon quality of</w:t>
        <w:br/>
        <w:t>7</w:t>
        <w:br/>
        <w:t>Difference between Supervisory Planning and |</w:t>
        <w:br/>
        <w:t>Supervisory Plannin Managerial Planning</w:t>
        <w:br/>
        <w:t>: Managers make long-term planning.</w:t>
        <w:br/>
        <w:t>Example: P</w:t>
        <w:br/>
        <w:t>purchasing etc.</w:t>
        <w:br/>
        <w:t>etc.</w:t>
        <w:br/>
        <w:t>Supervisors looks into work of his | Managers may or al re eee</w:t>
        <w:br/>
        <w:t>subordinates. Hé takes care of work flow. | reporting directly to. him 4</w:t>
        <w:br/>
        <w:t>department.</w:t>
        <w:br/>
        <w:t xml:space="preserve">   </w:t>
        <w:br/>
        <w:t xml:space="preserve"> 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   </w:t>
        <w:br/>
        <w:t xml:space="preserve">  </w:t>
        <w:br/>
        <w:t xml:space="preserve"> </w:t>
        <w:br/>
        <w:t xml:space="preserve"> </w:t>
        <w:br/>
        <w:t xml:space="preserve"> </w:t>
        <w:br/>
        <w:t>t.</w:t>
        <w:br/>
        <w:t>olicy decisions, employee hiring,</w:t>
        <w:br/>
        <w:t>Managers are externally focused in planning.</w:t>
        <w:br/>
        <w:t>Managers deals with projects.</w:t>
        <w:br/>
        <w:t>Managers’ focuses on strategic plans.</w:t>
        <w:br/>
        <w:t>|</w:t>
        <w:br/>
        <w:t>Manager plans large budgets for capital</w:t>
        <w:br/>
        <w:t>projects.</w:t>
        <w:br/>
        <w:t xml:space="preserve"> </w:t>
        <w:br/>
        <w:t xml:space="preserve"> </w:t>
        <w:br/>
        <w:t>pments, tools etc,</w:t>
        <w:br/>
        <w:t>ved:</w:t>
        <w:br/>
      </w:r>
    </w:p>
    <w:p>
      <w:r>
        <w:t>Management</w:t>
        <w:br/>
        <w:t>2.5</w:t>
        <w:br/>
        <w:t>7.</w:t>
        <w:br/>
        <w:t>8.</w:t>
        <w:br/>
        <w:t>9.</w:t>
        <w:br/>
        <w:t>10.</w:t>
        <w:br/>
        <w:t>11.</w:t>
        <w:br/>
        <w:t>12.</w:t>
        <w:br/>
        <w:t>13.</w:t>
        <w:br/>
        <w:t>14.</w:t>
        <w:br/>
        <w:t>15.</w:t>
        <w:br/>
        <w:t>16.</w:t>
        <w:br/>
        <w:t>17.</w:t>
        <w:br/>
        <w:t>18.</w:t>
        <w:br/>
        <w:t>19.</w:t>
        <w:br/>
        <w:t>Planning and Organizing at Supervisory Level</w:t>
        <w:br/>
        <w:t>Selection of raw materials and supporting materials.</w:t>
        <w:br/>
        <w:t>Finding out suitable Persons to work.</w:t>
        <w:br/>
        <w:t>Allocate time for each operation.</w:t>
        <w:br/>
        <w:t>Make arrangements for assisting other dependent operations.</w:t>
        <w:br/>
        <w:t>Make alternative plans.</w:t>
        <w:br/>
        <w:t>Assigning work to people.</w:t>
        <w:br/>
        <w:t>Deciding reporting authority for each activity.</w:t>
        <w:br/>
        <w:t>Rescheduling if required.</w:t>
        <w:br/>
        <w:t>Confirming authorities and responsibilities.</w:t>
        <w:br/>
        <w:t>Planning documentation and preparing formats for that.</w:t>
        <w:br/>
        <w:t>Readiness for any uncertain happening.</w:t>
        <w:br/>
        <w:t>Plan of communication method.</w:t>
        <w:br/>
        <w:t>Arrangement for measuring work performance and quality of work.</w:t>
        <w:br/>
        <w:t>The Steps to be Followed After Planning:</w:t>
        <w:br/>
        <w:t>1.</w:t>
        <w:br/>
        <w:t>10.</w:t>
        <w:br/>
        <w:t>11.</w:t>
        <w:br/>
        <w:t xml:space="preserve"> </w:t>
        <w:br/>
        <w:t xml:space="preserve">  </w:t>
        <w:br/>
        <w:t>Supervisor or shop floor manager is the key person for planning on the production floor. Supervisor has</w:t>
        <w:br/>
        <w:t>to plan for the year. Also he has to plan for the shift. Before shirt, during the shift and at the end of the shift</w:t>
        <w:br/>
        <w:t>Supervisor must study the work order. He may take help of experts if he is not clear or may ask</w:t>
        <w:br/>
        <w:t>seniors regarding the requirements.</w:t>
        <w:br/>
        <w:t>Targets are in terms of quantity, date of completions, quality to be achieved, cost to be saved etc.</w:t>
        <w:br/>
        <w:t>Supervisor has to be keen on following all these targets. Continuous follow-up will help to follow this</w:t>
        <w:br/>
        <w:t>task.</w:t>
        <w:br/>
        <w:t>Action plan must happen as per the plan. Alert supervisor get success in following his plans perfectly.</w:t>
        <w:br/>
        <w:t>Record of inventory of machines, tools, equipments and actual state of condition of these is the basic</w:t>
        <w:br/>
        <w:t>information in allocating machines.</w:t>
        <w:br/>
        <w:t>For effective use of such machinery, supervisor should be dynamic on shop floor. Otherwise all</w:t>
        <w:br/>
        <w:t>superb plans can be fail.</w:t>
        <w:br/>
        <w:t>Supervisor will be successful while allotting work to people, if he has updated knowledge regarding</w:t>
        <w:br/>
        <w:t>abilities and skills of people under him.</w:t>
        <w:br/>
        <w:t>Schedule must not neglect time element.of each operation. Proper feedback and reporting helps to</w:t>
        <w:br/>
        <w:t>work things in time.</w:t>
        <w:br/>
        <w:t>Reporting authority should be responsive and co-operating so that subordinates will be attended</w:t>
        <w:br/>
        <w:t>properly.</w:t>
        <w:br/>
        <w:t>On time issues must be handled smartly.</w:t>
        <w:br/>
        <w:t>Healthy atmosphere of communication and relations is the foundation of making plans successful.</w:t>
        <w:br/>
        <w:t>Plans are perfect when executed properly. Hence supervisor should follow each step of total plan</w:t>
        <w:br/>
        <w:t>considering quantity produced, quality achieved and time of completion.</w:t>
        <w:br/>
        <w:t>SS</w:t>
        <w:br/>
        <w:t>important concerns of the supervisor to run the production smoothly.</w:t>
        <w:br/>
        <w:t>are the</w:t>
        <w:br/>
        <w:t>Supervisor while planning deals with resources on one side and customers expectations on the other</w:t>
        <w:br/>
        <w:t>side,</w:t>
        <w:br/>
        <w:t>Supervisor is doing 5 M planning: (Man, Machine, Mateiral, Method and Measurement).</w:t>
        <w:br/>
        <w:t>For various activities planning, the machinewise planning, manpower planning, material flow, methods</w:t>
        <w:br/>
        <w:t>management are important aspects.</w:t>
        <w:br/>
        <w:t>For doing the things systematically, documentation in the prescribed forms is the need of time.</w:t>
        <w:br/>
        <w:t xml:space="preserve"> </w:t>
        <w:br/>
        <w:t xml:space="preserve"> </w:t>
        <w:br/>
        <w:t xml:space="preserve">  </w:t>
        <w:br/>
      </w:r>
    </w:p>
    <w:p>
      <w:r>
        <w:t>at Suporviso; i</w:t>
        <w:br/>
        <w:t>ing a d organizing Levy</w:t>
        <w:br/>
        <w:t>Plann! .</w:t>
        <w:br/>
        <w:t>Management 6</w:t>
        <w:br/>
        <w:t>ig 2. and ways!</w:t>
        <w:br/>
        <w:t>Prescribed standard forms always help the production team in follo</w:t>
        <w:br/>
        <w:t>1. Standardization of system.</w:t>
        <w:br/>
        <w:t>2. No human error of recording.</w:t>
        <w:br/>
        <w:t>3. Factual information on paper.</w:t>
        <w:br/>
        <w:t>4. Data for decision-making.</w:t>
        <w:br/>
        <w:t>5. Systematic plan.</w:t>
        <w:br/>
        <w:t>6. Effective utilization of resources.</w:t>
        <w:br/>
        <w:t>7. Authentication of the process.</w:t>
        <w:br/>
        <w:t>8. Easy to trace the interdependency in the activities.</w:t>
        <w:br/>
        <w:t>9. Clarity of work.</w:t>
        <w:br/>
        <w:t>10. Exact specification of authority and responsibility.</w:t>
        <w:br/>
        <w:t>11. Delay and mistakes can be traced on paper easily.</w:t>
        <w:br/>
        <w:t>12. Correct inputs to management.</w:t>
        <w:br/>
        <w:t>13. Perfect guidelines to operators. .</w:t>
        <w:br/>
        <w:t>14, Easy to refer previous activities through such documentation.</w:t>
        <w:br/>
        <w:t>Few Examples of Standard Forms for Various Activities:</w:t>
        <w:br/>
        <w:t>1. Raw material acceptance: ;</w:t>
        <w:br/>
        <w:t xml:space="preserve"> </w:t>
        <w:br/>
        <w:t xml:space="preserve">   </w:t>
        <w:br/>
        <w:t xml:space="preserve">    </w:t>
        <w:br/>
        <w:t>Raw Material</w:t>
        <w:br/>
        <w:t>Acceptance</w:t>
        <w:br/>
        <w:t xml:space="preserve"> </w:t>
        <w:br/>
        <w:t xml:space="preserve">   </w:t>
        <w:br/>
        <w:t xml:space="preserve"> </w:t>
        <w:br/>
        <w:t xml:space="preserve"> </w:t>
        <w:br/>
        <w:t>Date</w:t>
        <w:br/>
        <w:t>Time</w:t>
        <w:br/>
        <w:t>Name of Material</w:t>
        <w:br/>
        <w:t>Quantity</w:t>
        <w:br/>
        <w:t>Specifications</w:t>
        <w:br/>
        <w:t>Batch No.</w:t>
        <w:br/>
        <w:t>Batch Size</w:t>
        <w:br/>
        <w:t>Inspected by</w:t>
        <w:br/>
        <w:t>Received by</w:t>
        <w:br/>
        <w:t>Signatures :</w:t>
        <w:br/>
        <w:t>Here while receiving the raw material, a systematic prescribed standard form helps to get correct idea of</w:t>
        <w:br/>
        <w:t>the activity. Here there will be exact information about material which is accepted. Also responsibilities</w:t>
        <w:br/>
        <w:t xml:space="preserve"> </w:t>
        <w:br/>
        <w:t xml:space="preserve">   </w:t>
        <w:br/>
        <w:t xml:space="preserve"> </w:t>
        <w:br/>
        <w:t xml:space="preserve">  </w:t>
        <w:br/>
        <w:t>HI</w:t>
        <w:br/>
        <w:t xml:space="preserve"> </w:t>
        <w:br/>
        <w:t xml:space="preserve">      </w:t>
        <w:br/>
        <w:t xml:space="preserve">      </w:t>
        <w:br/>
        <w:t>are defined property.</w:t>
        <w:br/>
        <w:t>2. Job Description:</w:t>
        <w:br/>
        <w:t xml:space="preserve"> </w:t>
        <w:br/>
        <w:t xml:space="preserve">   </w:t>
        <w:br/>
        <w:t xml:space="preserve"> </w:t>
        <w:br/>
        <w:t>Raw Material</w:t>
        <w:br/>
        <w:t>Acceptance</w:t>
        <w:br/>
        <w:t xml:space="preserve">    </w:t>
        <w:br/>
        <w:t xml:space="preserve"> </w:t>
        <w:br/>
        <w:t>Job Name</w:t>
        <w:br/>
        <w:t>Operation Name</w:t>
        <w:br/>
        <w:t>Processes</w:t>
        <w:br/>
        <w:t>Cycle Time</w:t>
        <w:br/>
        <w:t>Name of Operator</w:t>
        <w:br/>
        <w:t>Inspections required</w:t>
        <w:br/>
        <w:t>Date of Job</w:t>
        <w:br/>
        <w:t>Time Allotted</w:t>
        <w:br/>
        <w:t xml:space="preserve"> </w:t>
        <w:br/>
        <w:t xml:space="preserve">   </w:t>
        <w:br/>
        <w:t xml:space="preserve">     </w:t>
        <w:br/>
        <w:t xml:space="preserve">   </w:t>
        <w:br/>
        <w:t xml:space="preserve">   </w:t>
        <w:br/>
        <w:t xml:space="preserve">     </w:t>
        <w:br/>
        <w:t xml:space="preserve"> </w:t>
        <w:br/>
      </w:r>
    </w:p>
    <w:p>
      <w:r>
        <w:t>Management ;</w:t>
        <w:br/>
        <w:t>2.7 Planning and Organizing at Supervisory Level</w:t>
        <w:br/>
        <w:t xml:space="preserve"> </w:t>
        <w:br/>
        <w:t>3. Machine Planning:</w:t>
        <w:br/>
        <w:t>Name of Department :</w:t>
        <w:br/>
        <w:t>Machine No.</w:t>
        <w:br/>
        <w:t>Machine Name</w:t>
        <w:br/>
        <w:t>Process Type</w:t>
        <w:br/>
        <w:t>Operator Name</w:t>
        <w:br/>
        <w:t>Schedule of Timing</w:t>
        <w:br/>
        <w:t>Remark by Supervisor:</w:t>
        <w:br/>
        <w:t>Signature</w:t>
        <w:br/>
        <w:t xml:space="preserve"> </w:t>
        <w:br/>
        <w:t>In planning activities on machine, all factual details like date, time, cycle time, process, job name-number,</w:t>
        <w:br/>
        <w:t>operator etc. helps to get clarity about how the machine is busy in next few days.</w:t>
        <w:br/>
        <w:t>4. Issue of Tools: :</w:t>
        <w:br/>
        <w:t xml:space="preserve">   </w:t>
        <w:br/>
        <w:t>Tool Orderslip</w:t>
        <w:br/>
        <w:t xml:space="preserve">  </w:t>
        <w:br/>
        <w:t xml:space="preserve">   </w:t>
        <w:br/>
        <w:t>Tool Order No. :</w:t>
        <w:br/>
        <w:t>Department</w:t>
        <w:br/>
        <w:t>Bin No.</w:t>
        <w:br/>
        <w:t>Clock No.</w:t>
        <w:br/>
        <w:t>Date</w:t>
        <w:br/>
        <w:t>Quantity</w:t>
        <w:br/>
        <w:t>Authorised Signature</w:t>
        <w:br/>
        <w:t>5. Material Flow: .</w:t>
        <w:br/>
        <w:t>. Name of Material:</w:t>
        <w:br/>
        <w:t>Code No. :</w:t>
        <w:br/>
        <w:t>[Sequence [Machine | Operation | Time | Remark _|</w:t>
        <w:br/>
        <w:t xml:space="preserve"> </w:t>
        <w:br/>
        <w:t xml:space="preserve">   </w:t>
        <w:br/>
        <w:t xml:space="preserve">     </w:t>
        <w:br/>
        <w:t xml:space="preserve"> </w:t>
        <w:br/>
        <w:t xml:space="preserve">    </w:t>
        <w:br/>
        <w:t xml:space="preserve">  </w:t>
        <w:br/>
        <w:t xml:space="preserve">  </w:t>
        <w:br/>
        <w:t xml:space="preserve"> </w:t>
        <w:br/>
        <w:t>Kind of Tool</w:t>
        <w:br/>
        <w:t xml:space="preserve"> </w:t>
        <w:br/>
        <w:t xml:space="preserve"> </w:t>
        <w:br/>
        <w:t xml:space="preserve">     </w:t>
        <w:br/>
        <w:t xml:space="preserve">         </w:t>
        <w:br/>
        <w:t xml:space="preserve">   </w:t>
        <w:br/>
        <w:t xml:space="preserve">   </w:t>
        <w:br/>
        <w:t xml:space="preserve"> </w:t>
        <w:br/>
        <w:t xml:space="preserve"> </w:t>
        <w:br/>
        <w:t xml:space="preserve">  </w:t>
        <w:br/>
        <w:t>1. Lathe Turning</w:t>
        <w:br/>
        <w:t>Milling Facing</w:t>
        <w:br/>
        <w:t>Drililng Hole</w:t>
        <w:br/>
        <w:t xml:space="preserve">  </w:t>
        <w:br/>
        <w:t>Grinding Surface finish</w:t>
        <w:br/>
        <w:t>Here planning as well as execution becomes easy to see the prescribed form.</w:t>
        <w:br/>
        <w:t>Few other Formats are:</w:t>
        <w:br/>
        <w:t>Daily machine Assigned Orders (Hours)</w:t>
        <w:br/>
        <w:t>el ere</w:t>
        <w:br/>
        <w:t>70 35 64 60 32 40</w:t>
        <w:br/>
        <w:t>80 64 12 20 25 60</w:t>
        <w:br/>
        <w:t>90 80 61 55 37 88</w:t>
        <w:br/>
        <w:t xml:space="preserve">     </w:t>
        <w:br/>
        <w:t xml:space="preserve">  </w:t>
        <w:br/>
        <w:t xml:space="preserve"> </w:t>
        <w:br/>
        <w:t xml:space="preserve">       </w:t>
        <w:br/>
        <w:t xml:space="preserve">    </w:t>
        <w:br/>
        <w:t>Lathe</w:t>
        <w:br/>
        <w:t>Milling</w:t>
        <w:br/>
        <w:t>Drilling</w:t>
        <w:br/>
        <w:t xml:space="preserve">      </w:t>
        <w:br/>
        <w:t xml:space="preserve"> </w:t>
        <w:br/>
      </w:r>
    </w:p>
    <w:p>
      <w:r>
        <w:t>visory Level</w:t>
        <w:br/>
        <w:t>Plannin: and Or! anizin at Super</w:t>
        <w:br/>
        <w:t>ing gi izing</w:t>
        <w:br/>
        <w:t>in</w:t>
        <w:br/>
        <w:t>ent .</w:t>
        <w:br/>
        <w:t>wet j fficien</w:t>
        <w:br/>
        <w:t>This is called as machine load chart. elps to assist I ee. Finally,</w:t>
        <w:br/>
        <w:t>This will help to check the feasibility of production progra tot ting load © actl '</w:t>
        <w:br/>
        <w:t>planning of new activities. This form will assist in balancing the plant</w:t>
        <w:br/>
        <w:t>it also helps to fix the reliable delivery promises.</w:t>
        <w:br/>
        <w:t>mmes. Also it h</w:t>
        <w:br/>
        <w:t>he exis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- Budget: g and control of a</w:t>
        <w:br/>
        <w:t>A budget is an instrument of management used as aid in the</w:t>
        <w:br/>
        <w:t>usiness activity. . “me.</w:t>
        <w:br/>
        <w:t>° e Itisa financial statement, prepared and approved prior to a defined period of tim</w:t>
        <w:br/>
        <w:t>e It is a written plan of action.</w:t>
        <w:br/>
        <w:t>e Budget is used for cost control purposes.</w:t>
        <w:br/>
        <w:t>Budgeting:</w:t>
        <w:br/>
        <w:t>Budgeting is an art of budget making.</w:t>
        <w:br/>
        <w:t>Budgeting means forecasting and preplanning for the budget period.</w:t>
        <w:br/>
        <w:t>Such budgeting is based upon past experience and present condition.</w:t>
        <w:br/>
        <w:t>Budgetary Control:</w:t>
        <w:br/>
        <w:t>e Budgetary control makes use of budgets for planning and controlling all aspec</w:t>
        <w:br/>
        <w:t>selling products or services.</w:t>
        <w:br/>
        <w:t>© Budgetary control attempts to show the plans in financial terms.</w:t>
        <w:br/>
        <w:t>Budgeting for Materials: :</w:t>
        <w:br/>
        <w:t>1. As per the requirement of final production supervisor can find ou</w:t>
        <w:br/>
        <w:t>needed.</w:t>
        <w:br/>
        <w:t>in</w:t>
        <w:br/>
        <w:t>planning, programm!</w:t>
        <w:br/>
        <w:t>ts of producing and or</w:t>
        <w:br/>
        <w:t>t the quantities of raw materials</w:t>
        <w:br/>
        <w:t>This requirement is calculated for a specific period.</w:t>
        <w:br/>
        <w:t>References are taken from manufacturing budget.</w:t>
        <w:br/>
        <w:t>Requirements can be calculated from past records.</w:t>
        <w:br/>
        <w:t>vB wN</w:t>
        <w:br/>
        <w:t>Sometimes test runs also help to find out raw material requirements.</w:t>
        <w:br/>
        <w:t>6. Scientific method of technical estimation is also excellent to calculate total requirement.</w:t>
        <w:br/>
        <w:t>Example of Materials Budget:</w:t>
        <w:br/>
        <w:t xml:space="preserve">  </w:t>
        <w:br/>
        <w:t xml:space="preserve">   </w:t>
        <w:br/>
        <w:t xml:space="preserve">   </w:t>
        <w:br/>
        <w:t xml:space="preserve"> </w:t>
        <w:br/>
        <w:t>tosseeee Company</w:t>
        <w:br/>
        <w:t>Materials Budget</w:t>
        <w:br/>
        <w:t>Period: From</w:t>
        <w:br/>
        <w:t>To</w:t>
        <w:br/>
        <w:t xml:space="preserve">   </w:t>
        <w:br/>
        <w:t xml:space="preserve"> </w:t>
        <w:br/>
        <w:t xml:space="preserve">   </w:t>
        <w:br/>
        <w:t xml:space="preserve">  </w:t>
        <w:br/>
        <w:t xml:space="preserve"> </w:t>
        <w:br/>
        <w:t xml:space="preserve">     </w:t>
        <w:br/>
        <w:t xml:space="preserve">   </w:t>
        <w:br/>
        <w:t>| Total Units 1* Quarter | 2" Quarter</w:t>
        <w:br/>
        <w:t>Material X</w:t>
        <w:br/>
        <w:t>e Product Z;</w:t>
        <w:br/>
        <w:t>e Product Z;</w:t>
        <w:br/>
        <w:t>Total</w:t>
        <w:br/>
        <w:t>Material Y</w:t>
        <w:br/>
        <w:t>e Product Z;</w:t>
        <w:br/>
        <w:t>e Product Z2</w:t>
        <w:br/>
        <w:t>Total</w:t>
        <w:br/>
        <w:t xml:space="preserve">      </w:t>
        <w:br/>
        <w:t>100</w:t>
        <w:br/>
        <w:t>200</w:t>
        <w:br/>
        <w:t>300</w:t>
        <w:br/>
        <w:t xml:space="preserve"> </w:t>
        <w:br/>
        <w:t xml:space="preserve">        </w:t>
        <w:br/>
        <w:t xml:space="preserve">       </w:t>
        <w:br/>
        <w:t xml:space="preserve">  </w:t>
        <w:br/>
        <w:t xml:space="preserve"> </w:t>
        <w:br/>
        <w:t xml:space="preserve">  </w:t>
        <w:br/>
        <w:t xml:space="preserve">    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>Management a ——___ Planning and Organizing at Supervisory Level</w:t>
        <w:br/>
        <w:t>Budgeting for Manpower:</w:t>
        <w:br/>
        <w:t>e From the production goals in a specific period, calculation for the labour/manpower can be done.</w:t>
        <w:br/>
        <w:t>This is an estimate of direct labour required.</w:t>
        <w:br/>
        <w:t>References can be taken from production budget.</w:t>
        <w:br/>
        <w:t>Manpower requirements are calculated as follows:</w:t>
        <w:br/>
        <w:t>1. Divide the Production activity into operations.</w:t>
        <w:br/>
        <w:t>2. Calculate the standard time for each operation using work study techniques.</w:t>
        <w:br/>
        <w:t>3. Find the total number of working hours required for production.</w:t>
        <w:br/>
        <w:t>; 4. From number of hours, supervisor can calculate manpower requirements.</w:t>
        <w:br/>
        <w:t>Direct Manpower Budget is prepared as follows:</w:t>
        <w:br/>
        <w:t>1. Find out total manpower required.</w:t>
        <w:br/>
        <w:t>2. Classify this manpower into graces.</w:t>
        <w:br/>
        <w:t>3. Decide standard wage rates for the manpower.</w:t>
        <w:br/>
        <w:t>4. Find budget i.e. total manpower (labour) cost.</w:t>
        <w:br/>
        <w:t xml:space="preserve"> </w:t>
        <w:br/>
        <w:t xml:space="preserve">  </w:t>
        <w:br/>
        <w:t xml:space="preserve">  </w:t>
        <w:br/>
        <w:t xml:space="preserve"> </w:t>
        <w:br/>
        <w:t xml:space="preserve"> </w:t>
        <w:br/>
        <w:t>Example:</w:t>
        <w:br/>
        <w:t>eseeeeee Company</w:t>
        <w:br/>
        <w:t>Direct Labour Cost</w:t>
        <w:br/>
        <w:t>Period: From</w:t>
        <w:br/>
        <w:t>To</w:t>
        <w:br/>
        <w:t>Department:</w:t>
        <w:br/>
        <w:t>Production Output = 1000 Units Total standard hours = 2000</w:t>
        <w:br/>
        <w:t>Workers Number Hours Standard Direct</w:t>
        <w:br/>
        <w:t>; | Rate Labour Cost</w:t>
        <w:br/>
        <w:t>Skilled</w:t>
        <w:br/>
        <w:t>Semiskilled</w:t>
        <w:br/>
        <w:t>Unskillled</w:t>
        <w:br/>
        <w:t>Male</w:t>
        <w:br/>
        <w:t>Female</w:t>
        <w:br/>
        <w:t xml:space="preserve"> </w:t>
        <w:br/>
        <w:t xml:space="preserve"> </w:t>
        <w:br/>
        <w:t xml:space="preserve"> </w:t>
        <w:br/>
        <w:t>ORGANIZING AT SUPERVISORY LEVEL</w:t>
        <w:br/>
        <w:t>Supervisor has a responsibility of completing the output targets. Naturally, the physical resources are</w:t>
        <w:br/>
        <w:t>inputs in the production.</w:t>
        <w:br/>
        <w:t>Following are the Physical Resources:</w:t>
        <w:br/>
        <w:t>1. Man, 2. Machine, 3. Material, 4. Money</w:t>
        <w:br/>
        <w:t>Man as a Resource:</w:t>
        <w:br/>
        <w:t>Supervisor takes the help of manpower for executing his output targets. Operators, machinists, labours,</w:t>
        <w:br/>
        <w:t>helpers and all junior subordinates work under supervisor. Organizing their efforts is the skill of supervisor.</w:t>
        <w:br/>
        <w:t>How to Organize Manpower?</w:t>
        <w:br/>
        <w:t>¢ Study of task.</w:t>
        <w:br/>
        <w:t>* Getting idea about the kind of manpower available.</w:t>
        <w:br/>
        <w:t>e Matching human needs with job needs.</w:t>
        <w:br/>
        <w:t>¢ Allotment of work.</w:t>
        <w:br/>
        <w:t>¢ Utilising manpower in such a way to avoid overutilization or underutilization. (Topic discussed in</w:t>
        <w:br/>
        <w:t>detail in Section 2.6).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>anizing at Supervisory Leve}</w:t>
        <w:br/>
        <w:t>id Org</w:t>
        <w:br/>
        <w:t>Management 2.10 Planning en</w:t>
        <w:br/>
        <w:t>atic utilization of machine</w:t>
        <w:br/>
        <w:t>Machine as a Resource:</w:t>
        <w:br/>
        <w:t>It includes all types of machines, equipments, apparatuses, devices etc. pyeten</w:t>
        <w:br/>
        <w:t>is not an easy task.</w:t>
        <w:br/>
        <w:t>Guidelines to Organize Machines:</w:t>
        <w:br/>
        <w:t>1. Find out total available machinery.</w:t>
        <w:br/>
        <w:t>Check condition of machines available, .</w:t>
        <w:br/>
        <w:t>Care must be taken to understand any breakdown or under repair status ©</w:t>
        <w:br/>
        <w:t>: f machines.</w:t>
        <w:br/>
        <w:t>4. Find out requirement of machines for the given task.</w:t>
        <w:br/>
        <w:t>5</w:t>
        <w:br/>
        <w:t>6.</w:t>
        <w:br/>
        <w:t xml:space="preserve"> </w:t>
        <w:br/>
        <w:t>Get the idea of cycle time and productivity parameters of machines. orking performance of</w:t>
        <w:br/>
        <w:t>Do discuss with the workers, experts, setters and maintenance crews about w</w:t>
        <w:br/>
        <w:t>machines.</w:t>
        <w:br/>
        <w:t>7. Do the planning of equipment's arrangement according to the material flow</w:t>
        <w:br/>
        <w:t>8. Additional machinery requirement or attachments must be organized.</w:t>
        <w:br/>
        <w:t>9. As per machine capacity, plan the production activity.</w:t>
        <w:br/>
        <w:t>Material as a Resource: :</w:t>
        <w:br/>
        <w:t>All raw materials, supportive production materials, accessory material form useful component of</w:t>
        <w:br/>
        <w:t>production inputs. Hence, organizing such materials is an important task of a supervisor.</w:t>
        <w:br/>
        <w:t>Guidelines in Organizing Material:</w:t>
        <w:br/>
        <w:t>Find out the requirement-of material to be used.</w:t>
        <w:br/>
        <w:t>Get finalize the specifications of all types of materials useful in production.</w:t>
        <w:br/>
        <w:t>Get the permission for the procurement.</w:t>
        <w:br/>
        <w:t>Documentation for such procurement or purchase is a crucial work.</w:t>
        <w:br/>
        <w:t>Plan inventory of the material.</w:t>
        <w:br/>
        <w:t>Organize checking methodology of quality and quantity of material.</w:t>
        <w:br/>
        <w:t>Define flow of material in production activity.</w:t>
        <w:br/>
        <w:t>Arrange material handling devices for the material movements.</w:t>
        <w:br/>
        <w:t>Special care and custody facility must be provided to the costly, fragile, important items.</w:t>
        <w:br/>
        <w:t>SPN AnH RW HE</w:t>
        <w:br/>
        <w:t>Money as a Resource:</w:t>
        <w:br/>
        <w:t>Many times there is no direct connection with supervisor of handling money in routine production</w:t>
        <w:br/>
        <w:t>activities. But if it is the part of his duty, then all care must be taken regarding approvals, budgets,</w:t>
        <w:br/>
        <w:t>permissions and audit of the money that is concerned.</w:t>
        <w:br/>
        <w:t>a N NEED WITH JO</w:t>
        <w:br/>
        <w:t>As a supervisor or manager it is necessary to think the aspect of matching needs. Matching human needs</w:t>
        <w:br/>
        <w:t>with job needs plays important role in the output and smooth production work.</w:t>
        <w:br/>
        <w:t xml:space="preserve">      </w:t>
        <w:br/>
        <w:t>What are human needs?</w:t>
        <w:br/>
        <w:t>Liking areas in work.</w:t>
        <w:br/>
        <w:t>Scope of performance.</w:t>
        <w:br/>
        <w:t>Work justice as per capability.</w:t>
        <w:br/>
        <w:t>Involvement in concerned work.</w:t>
        <w:br/>
        <w:t>Authority in doing work.</w:t>
        <w:br/>
        <w:t>Authority to take decisions.</w:t>
        <w:br/>
        <w:t>Freehand in creative work.</w:t>
        <w:br/>
        <w:t>Physical and mental work below stress level.</w:t>
        <w:br/>
        <w:t>P NOU BRWDH pp</w:t>
        <w:br/>
        <w:t xml:space="preserve"> </w:t>
        <w:br/>
      </w:r>
    </w:p>
    <w:p>
      <w:r>
        <w:t xml:space="preserve"> —————————</w:t>
        <w:br/>
        <w:t>Management</w:t>
        <w:br/>
        <w:t>— a 2.11 Planning and Organizing at Supervisory Level</w:t>
        <w:br/>
        <w:t>9.</w:t>
        <w:br/>
        <w:t>10.</w:t>
        <w:br/>
        <w:t>11.</w:t>
        <w:br/>
        <w:t>12.</w:t>
        <w:br/>
        <w:t>13.</w:t>
        <w:br/>
        <w:t>14.</w:t>
        <w:br/>
        <w:t>15.</w:t>
        <w:br/>
        <w:t>16.</w:t>
        <w:br/>
        <w:t>17.</w:t>
        <w:br/>
        <w:t>18.</w:t>
        <w:br/>
        <w:t>Rest allowances.</w:t>
        <w:br/>
        <w:t>Humane treatment.</w:t>
        <w:br/>
        <w:t>Respect in front of subordinate.</w:t>
        <w:br/>
        <w:t>Facilities regarding work.</w:t>
        <w:br/>
        <w:t>Good salary.</w:t>
        <w:br/>
        <w:t>Benefits, bonus and rewards.</w:t>
        <w:br/>
        <w:t>Appreciation for good work.</w:t>
        <w:br/>
        <w:t>Promotion with proper intervals.</w:t>
        <w:br/>
        <w:t>Status and value in the organization.</w:t>
        <w:br/>
        <w:t>Support from organization in difficult situations.</w:t>
        <w:br/>
        <w:t>These are some of the needs of human/staff:</w:t>
        <w:br/>
        <w:t>Let's see job needs.</w:t>
        <w:br/>
        <w:t>Job needs are:</w:t>
        <w:br/>
        <w:t>PPNANAWNE</w:t>
        <w:br/>
        <w:t>RRP RP eR</w:t>
        <w:br/>
        <w:t>BONES</w:t>
        <w:br/>
        <w:t>15.</w:t>
        <w:br/>
        <w:t>1.</w:t>
        <w:br/>
        <w:t>2.</w:t>
        <w:br/>
        <w:t>3.</w:t>
        <w:br/>
        <w:t>4.</w:t>
        <w:br/>
        <w:t xml:space="preserve"> </w:t>
        <w:br/>
        <w:t xml:space="preserve"> </w:t>
        <w:br/>
        <w:t>Meaning of Allotment of F Tasks:</w:t>
        <w:br/>
        <w:t>Work must be completed in time.</w:t>
        <w:br/>
        <w:t>Quality of work.</w:t>
        <w:br/>
        <w:t>Quantity of work.</w:t>
        <w:br/>
        <w:t>Utility of all resources in optimum way.</w:t>
        <w:br/>
        <w:t>Safety at job.</w:t>
        <w:br/>
        <w:t>No wastages.</w:t>
        <w:br/>
        <w:t>Control on errors, mistakes and failures.</w:t>
        <w:br/>
        <w:t>Less supervision.</w:t>
        <w:br/>
        <w:t>Foolproof nature of work.</w:t>
        <w:br/>
        <w:t>. Skilled manpower.</w:t>
        <w:br/>
        <w:t>. Teamwork.</w:t>
        <w:br/>
        <w:t>. Smooth production.</w:t>
        <w:br/>
        <w:t>. No stoppages of work.</w:t>
        <w:br/>
        <w:t>. Distribution of work.</w:t>
        <w:br/>
        <w:t>Sufficient resources as input.</w:t>
        <w:br/>
        <w:t>So, when both the ends are matched, there is more possibility of success.</w:t>
        <w:br/>
        <w:t>Effect of Successful Matching of Job Needs and Human Needs:</w:t>
        <w:br/>
        <w:t>Customer satisfaction.</w:t>
        <w:br/>
        <w:t>Improved productivity.</w:t>
        <w:br/>
        <w:t>Effective utilization of resources.</w:t>
        <w:br/>
        <w:t>Achievement of g</w:t>
        <w:br/>
        <w:t>It means:</w:t>
        <w:br/>
        <w:t>1.</w:t>
        <w:br/>
        <w:t>2.</w:t>
        <w:br/>
        <w:t>3.</w:t>
        <w:br/>
        <w:t>4</w:t>
        <w:br/>
        <w:t>Distribution of work to individuals.</w:t>
        <w:br/>
        <w:t>Giving responsibility of the task (work).</w:t>
        <w:br/>
        <w:t>Offering authority concerned with work.</w:t>
        <w:br/>
        <w:t>Resources handover to them.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</w:r>
    </w:p>
    <w:p>
      <w:r>
        <w:t>Management 212 Planning and Organizing at Supervisory Leve}</w:t>
        <w:br/>
        <w:t>6. Communicating parameters like work Specification, time deadline, quality standards etc.</w:t>
        <w:br/>
        <w:t>7. Offering training, guidance regarding the task,</w:t>
        <w:br/>
        <w:t>Technique of Task Allotment:</w:t>
        <w:br/>
        <w:t>Supervisor must know following facts:</w:t>
        <w:br/>
        <w:t>1. Qualities of workers,</w:t>
        <w:br/>
        <w:t>2. Expected work in the task.</w:t>
        <w:br/>
        <w:t>3. Skills and Capabilities of workers,</w:t>
        <w:br/>
        <w:t>4. Team work Status,</w:t>
        <w:br/>
        <w:t>5. Relations between team members,</w:t>
        <w:br/>
        <w:t>6. Who is weak in what?</w:t>
        <w:br/>
        <w:t>7. Who is strong in what?</w:t>
        <w:br/>
        <w:t>8. Who can lead?</w:t>
        <w:br/>
        <w:t>9. Seriousness of work, etc,</w:t>
        <w:br/>
        <w:t>How to Allot the Task?</w:t>
        <w:br/>
        <w:t>1. Study the task.</w:t>
        <w:br/>
        <w:t>2. Study the detailed work content.</w:t>
        <w:br/>
        <w:t>3. Find out manpower required.</w:t>
        <w:br/>
        <w:t>Decide leader or head.</w:t>
        <w:br/>
        <w:t>Subdivide task to individuals as Per their skills and capabilities,</w:t>
        <w:br/>
        <w:t>Official orders to workers,</w:t>
        <w:br/>
        <w:t>- Corrections based on their querries,</w:t>
        <w:br/>
        <w:t>. Finalization of the allotment.</w:t>
        <w:br/>
        <w:t>9. Necessary authorities and resources to the individuals.</w:t>
        <w:br/>
        <w:t>Establishing Relationship Among Persons Working in a Group:</w:t>
        <w:br/>
        <w:t>1. Formation of a group.</w:t>
        <w:br/>
        <w:t>2. Familarity among group members.</w:t>
        <w:br/>
        <w:t>Informal relations should be developed.</w:t>
        <w:br/>
        <w:t>Communication improvement.</w:t>
        <w:br/>
        <w:t>Solving or avoiding conflicts among group members.</w:t>
        <w:br/>
        <w:t>Training of interpersonal relationship.</w:t>
        <w:br/>
        <w:t>4</w:t>
        <w:br/>
        <w:t>5</w:t>
        <w:br/>
        <w:t>6.</w:t>
        <w:br/>
        <w:t>7</w:t>
        <w:br/>
        <w:t>8</w:t>
        <w:br/>
        <w:t>Appreciating each other.</w:t>
        <w:br/>
        <w:t>Establishing common goals.</w:t>
        <w:br/>
        <w:t>Grooming them for effective work.</w:t>
        <w:br/>
        <w:t xml:space="preserve"> </w:t>
        <w:br/>
        <w:t>oP ND Dw</w:t>
        <w:br/>
        <w:t xml:space="preserve">    </w:t>
        <w:br/>
        <w:t xml:space="preserve"> </w:t>
        <w:br/>
        <w:t>y of company.</w:t>
        <w:br/>
        <w:t>If supervisor is organized in the workplace, he can save time and mone</w:t>
        <w:br/>
        <w:t>Organizational skills are essential for multitasking.</w:t>
        <w:br/>
        <w:t>Organizing skill of supervisor keep the production flow smooth and successful.</w:t>
        <w:br/>
        <w:t>Because of this skill, supervisor can structure schedules of all workers, :</w:t>
        <w:br/>
        <w:t>Productivity is boosted due to good organizing skills.</w:t>
        <w:br/>
        <w:t>Organized supervisors are calm and prepared with systematic planning anid scheduling,</w:t>
        <w:br/>
        <w:t>Completing the complicated and difficult projects is possible due to organizing skill of supervisor,</w:t>
        <w:br/>
        <w:t>Maintaining strong organizational skills can reduce the chance of developing Poor work habits like</w:t>
        <w:br/>
        <w:t>inefficiency, miscommunication, rework etc.</w:t>
        <w:br/>
      </w:r>
    </w:p>
    <w:p>
      <w:r>
        <w:t>Management 2.13 Planning and Organizing at Supervisory Level</w:t>
        <w:br/>
        <w:t xml:space="preserve"> </w:t>
        <w:br/>
        <w:t xml:space="preserve">   </w:t>
        <w:br/>
        <w:t>Be clear about what you need to abl</w:t>
        <w:br/>
        <w:t>Decide when you are going to do it.</w:t>
        <w:br/>
        <w:t>Give yourself time and space,</w:t>
        <w:br/>
        <w:t>Decide what is important and what is urgent.</w:t>
        <w:br/>
        <w:t>Breakdown and delegate tasks.</w:t>
        <w:br/>
        <w:t>Do not get frustrated by extra tasks.</w:t>
        <w:br/>
        <w:t>Stay on top of the things.</w:t>
        <w:br/>
        <w:t>NOUR WN EE</w:t>
        <w:br/>
        <w:t xml:space="preserve"> </w:t>
        <w:br/>
        <w:t>Employees feel good due to familiar group members.</w:t>
        <w:br/>
        <w:t>Comfort level of subordinates increases.</w:t>
        <w:br/>
        <w:t>People can enjoy work in team.</w:t>
        <w:br/>
        <w:t>Co-ordination becomes easier.</w:t>
        <w:br/>
        <w:t>Team member co-operate each other.</w:t>
        <w:br/>
        <w:t>Stress level of work reduces.</w:t>
        <w:br/>
        <w:t>Mutual guidance is available in team if relations are good.</w:t>
        <w:br/>
        <w:t>Difficult challenges can be accepted and success is easy.</w:t>
        <w:br/>
        <w:t>PN OMB WNP</w:t>
        <w:br/>
        <w:t xml:space="preserve"> </w:t>
        <w:br/>
        <w:t>Supervisor is the key person on shop floor. Supervisor do planning and organizing activity to achieve the</w:t>
        <w:br/>
        <w:t>goals prescribed by higher management. Supervisor do manpower planning, scheduling, communication</w:t>
        <w:br/>
        <w:t>and oversight. Supervisor need some relevant information for doing planning. Supervisor do detail planning.</w:t>
        <w:br/>
        <w:t>His study, experience and dynamism is important in planning. For various activities supervisor do prescribed</w:t>
        <w:br/>
        <w:t>standards forms. Budgeting for material and manpower is also role of supervisor.</w:t>
        <w:br/>
        <w:t>While organizing, supervisor do think material and money. In assigning work, supervisor must do</w:t>
        <w:br/>
        <w:t>matching of human needs with job needs.</w:t>
        <w:br/>
        <w:t>Allotting the tasks to individuals is also skill of supervisor. The good relationship in the group under the</w:t>
        <w:br/>
        <w:t>leadership of supervisor helps to achieve more productivity.</w:t>
        <w:br/>
        <w:t>Planning skills and organizing skills of supelvisot decide success on the shop floor.</w:t>
        <w:br/>
        <w:t xml:space="preserve"> </w:t>
        <w:br/>
        <w:t xml:space="preserve"> </w:t>
        <w:br/>
        <w:t>1. Following are the physical resources.</w:t>
        <w:br/>
        <w:t>(a) Man (b) Machine</w:t>
        <w:br/>
        <w:t>(c) Material (d) All</w:t>
        <w:br/>
        <w:t>2. This is concept in manpower planning.</w:t>
        <w:br/>
        <w:t>(a) Matching needs of customer with business _(b) Matching quality with quantity</w:t>
        <w:br/>
        <w:t>(c) .Matching human needs with job needs (d) All are wrong</w:t>
        <w:br/>
        <w:t>3. Supervisoris</w:t>
        <w:br/>
        <w:t>(a) Engineer (b) Manager</w:t>
        <w:br/>
        <w:t>(c) Team leader (d) All the above</w:t>
        <w:br/>
        <w:t>4. Who plan capacity of machine?</w:t>
        <w:br/>
        <w:t>(a) Operator (b) Supervisor</w:t>
        <w:br/>
        <w:t>(c) CEO (d) Quality Inspector</w:t>
        <w:br/>
        <w:t>5. Cycle time is concerned with</w:t>
        <w:br/>
        <w:t>(a) Automobile (b) Operator's work</w:t>
        <w:br/>
        <w:t>(c) Machine and Process (d) Time office</w:t>
        <w:br/>
        <w:t xml:space="preserve"> </w:t>
        <w:br/>
      </w:r>
    </w:p>
    <w:p>
      <w:r>
        <w:t xml:space="preserve"> </w:t>
        <w:br/>
        <w:t>g at Supervisory Leva) q</w:t>
        <w:br/>
        <w:t>anizin:</w:t>
        <w:br/>
        <w:t>: and org 3</w:t>
        <w:br/>
        <w:t>A planning ‘4</w:t>
        <w:br/>
        <w:t>Management 2.14 2 4</w:t>
        <w:br/>
        <w:t>; ing?</w:t>
        <w:br/>
        <w:t>6. What are the advantages of prescribing standard forms in tenet</w:t>
        <w:br/>
        <w:t>(a) Systematic planning (b) Star above</w:t>
        <w:br/>
        <w:t>(c) Factual information (d) All -, form?</w:t>
        <w:br/>
        <w:t>7. Which information is not necessary in Raw material acceptanc' , vnaterial</w:t>
        <w:br/>
        <w:t>(@) Quantity vn red bY</w:t>
        <w:br/>
        <w:t>(©). Cycle time (d) Inspect</w:t>
        <w:br/>
        <w:t>8. Which information is not necessary in job description? sons</w:t>
        <w:br/>
        <w:t>(a) Job name (b) Operation</w:t>
        <w:br/>
        <w:t>(c) Cycle time (d) All.</w:t>
        <w:br/>
        <w:t>9. Machine load chart is not doing this.</w:t>
        <w:br/>
        <w:t>(a) Check the feasibility of production programmes</w:t>
        <w:br/>
        <w:t>(b) Assist the efficient planning</w:t>
        <w:br/>
        <w:t>(c) Training of operators</w:t>
        <w:br/>
        <w:t>(d) Fixing of reliable delivery promises</w:t>
        <w:br/>
        <w:t>10. is an instrument of management used in planning,</w:t>
        <w:br/>
        <w:t>financial activity.</w:t>
        <w:br/>
        <w:t xml:space="preserve">   </w:t>
        <w:br/>
        <w:t>rogramming and control of business</w:t>
        <w:br/>
        <w:t>P</w:t>
        <w:br/>
        <w:t>(a) Inspection (b) Budget</w:t>
        <w:br/>
        <w:t>(c) Quality : (d) Audit ; .</w:t>
        <w:br/>
        <w:t>11. is a financial statement prepared and approved prior to a defined period of time</w:t>
        <w:br/>
        <w:t>(a) Audit : / (b) Control charts</w:t>
        <w:br/>
        <w:t>(c) Budget : (d) Order of payment</w:t>
        <w:br/>
        <w:t>12. means forecasting and preplanning with reference to finance.</w:t>
        <w:br/>
        <w:t>(a) Budget (b) Audit</w:t>
        <w:br/>
        <w:t>(c) Control (d) Inspection</w:t>
        <w:br/>
        <w:t>13. Following is not the information needed for planning at supervisory level.</w:t>
        <w:br/>
        <w:t>(a) Number of jobs to be done (b) Time expectation</w:t>
        <w:br/>
        <w:t>(c) Profile margin - (d) Sequence of operations</w:t>
        <w:br/>
        <w:t>14. Following is not done planning by supervisor.</w:t>
        <w:br/>
        <w:t>(a) Selection of machines (b) Assigning workers</w:t>
        <w:br/>
        <w:t>(c) Allocate time for operations (d) Marketing of products</w:t>
        <w:br/>
        <w:t>15. What are the important informations to supervisor while planning?</w:t>
        <w:br/>
        <w:t>(a) Quantity of jobs . (b) Delivery time</w:t>
        <w:br/>
        <w:t>(c) Quality standards (d) All</w:t>
        <w:br/>
        <w:t>16. While selecting machines, what kind of information is not nec</w:t>
        <w:br/>
        <w:t>€ssary to supervisor?</w:t>
        <w:br/>
        <w:t>(a) Total machines (b) Cycle time</w:t>
        <w:br/>
        <w:t>(c) Operations required (d) Maintenance standards</w:t>
        <w:br/>
        <w:t>17. While allotting work to workers what information is not important?</w:t>
        <w:br/>
        <w:t>(a) Qualification (b) Skills</w:t>
        <w:br/>
        <w:t>(c) Abilities</w:t>
        <w:br/>
        <w:t>18. In planning</w:t>
        <w:br/>
        <w:t>1. Rescheduling must not be avoided</w:t>
        <w:br/>
        <w:t>2. If needed, do rescheduling</w:t>
        <w:br/>
        <w:t>(a) Only 1 correct</w:t>
        <w:br/>
        <w:t>(c) Both correct</w:t>
        <w:br/>
        <w:t>(d) Specialities</w:t>
        <w:br/>
        <w:t>(b) Only 2 correct</w:t>
        <w:br/>
        <w:t>(d) Both wrong</w:t>
        <w:br/>
      </w:r>
    </w:p>
    <w:p>
      <w:r>
        <w:t>Management</w:t>
        <w:br/>
        <w:t>2.15 Planning and Organizing at Supervisory Level</w:t>
        <w:br/>
        <w:t>19. While planning which parameters does supervisor observe. '</w:t>
        <w:br/>
        <w:t>(a) Manpower (b) Schedule</w:t>
        <w:br/>
        <w:t>(c). Oversight (d) All</w:t>
        <w:br/>
        <w:t>20. (i) Supervisor makes short-term planning.</w:t>
        <w:br/>
        <w:t>til) Managers make long-term planning.</w:t>
        <w:br/>
        <w:t>(iii) Supervisor do scheduling of daily activities.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(a) Only 1 is correct (b) Only 2 is correct</w:t>
        <w:br/>
        <w:t>(c) Only 1 and 2 correct : (d) All correct</w:t>
        <w:br/>
        <w:t>21. Securing raw material from stores is the responsibility of</w:t>
        <w:br/>
        <w:t>(a) Supervisor (b) Line manager</w:t>
        <w:br/>
        <w:t>(©) Purchase manager (d) Materials manager</w:t>
        <w:br/>
        <w:t>22. Supervisor is focussed in planning.</w:t>
        <w:br/>
        <w:t>(a) Completely (b) Internally</w:t>
        <w:br/>
        <w:t>(c) Externally (d) None of the above</w:t>
        <w:br/>
        <w:t>23. Supervisor plans budget on expenses and manager plans budget on expenses.</w:t>
        <w:br/>
        <w:t>(a) Small, Large (b) Large, Small</w:t>
        <w:br/>
        <w:t>(c) External, Internal (d) None of the above</w:t>
        <w:br/>
        <w:t>24. What is the upward correct chronology?</w:t>
        <w:br/>
        <w:t>1. Worker, 2. Foreman, 3. Supervisor, 4. Manager, 5. Shift incharge, 6. Helper</w:t>
        <w:br/>
        <w:t>(a) 1-6-3-5-2-4 (b) 6-1-3-2-5-4</w:t>
        <w:br/>
        <w:t>(c) 6-1-2-3-5-4 : ~ (d) 1-6-3-2-4-5</w:t>
        <w:br/>
        <w:t>25. Safe working condition is the responsibility of</w:t>
        <w:br/>
        <w:t>1. Worker, 2. Supplier, 3. Supervisor, 4. Manager, 5. Factory Head, Customer</w:t>
        <w:br/>
        <w:t>(a) 2,3,4,6 (b) 1,3,5,6</w:t>
        <w:br/>
        <w:t>(c) 1,2,3,4 (d) 1,3,4,5</w:t>
        <w:br/>
        <w:t>26. (i) Planning of material is responsibility of supervisor.</w:t>
        <w:br/>
        <w:t>(ii) Planning of manpower is the responsibility of HR manager and not of supervisor.</w:t>
        <w:br/>
        <w:t xml:space="preserve"> </w:t>
        <w:br/>
        <w:t xml:space="preserve"> </w:t>
        <w:br/>
        <w:t xml:space="preserve"> </w:t>
        <w:br/>
        <w:t>(a) Only 1 is correct (b) Only 2 is correct</w:t>
        <w:br/>
        <w:t>(c) Both are correct (d) Both are wrong</w:t>
        <w:br/>
        <w:t>27. Following qualities are not required in organizing skills of supervisor.</w:t>
        <w:br/>
        <w:t>(a) Planning (b) Decision making</w:t>
        <w:br/>
        <w:t>(c) Financial knowledge (d) Time management</w:t>
        <w:br/>
        <w:t>28. When there is change in technology</w:t>
        <w:br/>
        <w:t>(a) Plan fails (b) Plan has to be modified</w:t>
        <w:br/>
        <w:t>(c) Plan must be rescheduled (d)- All of the above</w:t>
        <w:br/>
        <w:t>29. When emergency situation comes ___</w:t>
        <w:br/>
        <w:t>(a) Continue previous Planning (b) Change the situation</w:t>
        <w:br/>
        <w:t>(c) Change the plan (d) None of the above</w:t>
        <w:br/>
        <w:t>30. Planning by supervisor is .</w:t>
        <w:br/>
        <w:t>1. Interdependent process 2. Acontinuous process</w:t>
        <w:br/>
        <w:t>3. Integration of various activities 4. Looking into past</w:t>
        <w:br/>
        <w:t>(a) 1 and 2 correct (b) 2 and 3 correct</w:t>
        <w:br/>
        <w:t>S</w:t>
        <w:br/>
        <w:t>(c) 1,2 and 3 correct (d) 2,3 and 4 correct</w:t>
        <w:br/>
      </w:r>
    </w:p>
    <w:p>
      <w:r>
        <w:t>al</w:t>
        <w:br/>
        <w:t>ing and organizing</w:t>
        <w:br/>
        <w:t>Plann ‘</w:t>
        <w:br/>
        <w:t>scape ee gy :</w:t>
        <w:br/>
        <w:t>31. Supervisor can delegate his task to</w:t>
        <w:br/>
        <w:t>1. Foreman</w:t>
        <w:br/>
        <w:t>3. Colleague</w:t>
        <w:br/>
        <w:t>(a) 1 and 2 only</w:t>
        <w:br/>
        <w:t>(c) 2 and 4 only .</w:t>
        <w:br/>
        <w:t>32. Good relations in a group helps to</w:t>
        <w:br/>
        <w:t>(a) Increase comfort level</w:t>
        <w:br/>
        <w:t>(c) Friendships</w:t>
        <w:br/>
        <w:t>33. Supervisor organizes</w:t>
        <w:br/>
        <w:t>1. Man, 2. Machine, 3. Material, 4. Money, 5. Work orders.</w:t>
        <w:br/>
        <w:t>(a) Only 1, 2,5</w:t>
        <w:br/>
        <w:t>(c) Only 1, 2,3</w:t>
        <w:br/>
        <w:t>34, Supervisor fails to plan if</w:t>
        <w:br/>
        <w:t>(a) He is not dynamic</w:t>
        <w:br/>
        <w:t>() He is not popular</w:t>
        <w:br/>
        <w:t xml:space="preserve"> </w:t>
        <w:br/>
        <w:t xml:space="preserve">  </w:t>
        <w:br/>
        <w:t>21.(a) 22.(b) 23. (a) 24.(c)</w:t>
        <w:br/>
        <w:t>31.(d) 32.(d) 33.(¢) 34. (a)</w:t>
        <w:br/>
        <w:t>(d) All</w:t>
        <w:br/>
        <w:t>(b) He is not educated</w:t>
        <w:br/>
        <w:t>() He is not senior</w:t>
        <w:br/>
        <w:t>Pe @ [7@ | 2 |</w:t>
        <w:br/>
        <w:t>| ae | 12@ [13 [14 | 15@ | 16@ | 17.0 |</w:t>
        <w:br/>
        <w:t>26.(a) | 27.0 28.(d)</w:t>
        <w:br/>
        <w:t xml:space="preserve">         </w:t>
        <w:br/>
        <w:t xml:space="preserve"> </w:t>
        <w:br/>
        <w:t>t Supervisory Leve) 2</w:t>
        <w:br/>
        <w:t>2</w:t>
        <w:br/>
        <w:t xml:space="preserve">  </w:t>
        <w:br/>
        <w:t xml:space="preserve">    </w:t>
        <w:br/>
        <w:t xml:space="preserve"> </w:t>
        <w:br/>
        <w:t xml:space="preserve">   </w:t>
        <w:br/>
        <w:t xml:space="preserve">    </w:t>
        <w:br/>
        <w:t xml:space="preserve">   </w:t>
        <w:br/>
        <w:t xml:space="preserve"> </w:t>
        <w:br/>
        <w:t xml:space="preserve">   </w:t>
        <w:br/>
        <w:t xml:space="preserve">   </w:t>
        <w:br/>
        <w:t xml:space="preserve">  </w:t>
        <w:br/>
        <w:t>. Worker</w:t>
        <w:br/>
        <w:t>i senior manager</w:t>
        <w:br/>
        <w:t>(o) rand 3. only</w:t>
        <w:br/>
        <w:t>(d) 1, 2and?</w:t>
        <w:br/>
        <w:t>(b) Closeness</w:t>
        <w:br/>
        <w:t>ct</w:t>
        <w:br/>
        <w:t>(d) Only (a) is more corre</w:t>
        <w:br/>
        <w:t>(b) Only 1, 3,5</w:t>
        <w:br/>
        <w:t xml:space="preserve">        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