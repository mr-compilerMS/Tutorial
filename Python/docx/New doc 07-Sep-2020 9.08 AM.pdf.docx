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5...</w:t>
        <w:br/>
        <w:t>Legislative Acts</w:t>
        <w:br/>
        <w:t>Weightage of Marks = 12, Teaching Hours = 12 ,</w:t>
        <w:br/>
        <w:t>es Necessity of Acts, Important Definition and Main Provisions of Acts</w:t>
        <w:br/>
        <w:t>° naustrial Acts: (a) Indian Factory Act, (b) Industrial Dispute Act, (c) Workman Compensation Act,</w:t>
        <w:br/>
        <w:t>(d) Minimum Wages Act</w:t>
        <w:br/>
        <w:t>About This Chapter _.,</w:t>
        <w:br/>
        <w:t>After reading this chapter, the students will able to,</w:t>
        <w:br/>
        <w:t>° Explain the purpose of the act.</w:t>
        <w:br/>
        <w:t>¢ Explain the main provisions of the various acts and important definitions.</w:t>
        <w:br/>
        <w:t xml:space="preserve">     </w:t>
        <w:br/>
        <w:t xml:space="preserve">  </w:t>
        <w:br/>
        <w:t xml:space="preserve">   </w:t>
        <w:br/>
        <w:t xml:space="preserve">      </w:t>
        <w:br/>
        <w:t xml:space="preserve"> </w:t>
        <w:br/>
        <w:t>Ss Ss</w:t>
        <w:br/>
        <w:t>[FRODUCTIO INDUSTRIAL AC :</w:t>
        <w:br/>
        <w:t>Employer and employees are the two parties across the table. Relationship between these two is very</w:t>
        <w:br/>
        <w:t>important for the development and the survival of any organisation. Industrial acts, initially called as labour</w:t>
        <w:br/>
        <w:t>legislation had a protective function dealing with wages, working conditions, social interests, industrial peace</w:t>
        <w:br/>
        <w:t>etc. It thus gives legal framework to relationship between employer and employees. .</w:t>
        <w:br/>
        <w:t>The progress of such legislation is mentioned below:</w:t>
        <w:br/>
        <w:t>L</w:t>
        <w:br/>
        <w:t>L</w:t>
        <w:br/>
        <w:t>J</w:t>
        <w:br/>
        <w:t>J</w:t>
        <w:br/>
        <w:t>Acceptance of such legislation as it is by developing nations</w:t>
        <w:br/>
        <w:t>L</w:t>
        <w:br/>
        <w:t>Ammendments as per requirements</w:t>
        <w:br/>
        <w:t>L</w:t>
        <w:br/>
        <w:t>J</w:t>
        <w:br/>
        <w:t>J</w:t>
        <w:br/>
        <w:t>J</w:t>
        <w:br/>
        <w:t>Present Industrial Acts</w:t>
        <w:br/>
        <w:t>[5.1]</w:t>
        <w:br/>
        <w:t xml:space="preserve">   </w:t>
        <w:br/>
        <w:t xml:space="preserve"> </w:t>
        <w:br/>
        <w:t>us</w:t>
        <w:br/>
        <w:t xml:space="preserve"> </w:t>
        <w:br/>
        <w:t xml:space="preserve"> </w:t>
        <w:br/>
        <w:t xml:space="preserve">   </w:t>
        <w:br/>
        <w:t xml:space="preserve"> </w:t>
        <w:br/>
      </w:r>
    </w:p>
    <w:p>
      <w:r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>Management</w:t>
        <w:br/>
        <w:t xml:space="preserve"> </w:t>
        <w:br/>
        <w:t>Industrial Acts are Helpful in the Following Ways:</w:t>
        <w:br/>
        <w:t>1. It gives legal platform and support to employees.</w:t>
        <w:br/>
        <w:t>2. It creates industrial Peace and improves employer -</w:t>
        <w:br/>
        <w:t>ships.</w:t>
        <w:br/>
        <w:t>It gives solutions to quarrels in industry.</w:t>
        <w:br/>
        <w:t>It removes out autocracy of management and extortion of workers.</w:t>
        <w:br/>
        <w:t>Employees get compensation in cases of accidents. : articipation in management.</w:t>
        <w:br/>
        <w:t>It reduces gap between employer and employee due to workers’ P</w:t>
        <w:br/>
        <w:t>It guarantees welfare. of employees.</w:t>
        <w:br/>
        <w:t>ur - management relation. .</w:t>
        <w:br/>
        <w:t>employee and labo</w:t>
        <w:br/>
        <w:t>NOW Bw</w:t>
        <w:br/>
        <w:t xml:space="preserve">  </w:t>
        <w:br/>
        <w:t>5.3.1 Indian Factory Act</w:t>
        <w:br/>
        <w:t>(a) Facts:</w:t>
        <w:br/>
        <w:t>1. Modifications in 1934 factory Act.</w:t>
        <w:br/>
        <w:t>2. Passed in 1948,</w:t>
        <w:br/>
        <w:t>3. Last major ammendment in 1976.</w:t>
        <w:br/>
        <w:t>(b) Aims:</w:t>
        <w:br/>
        <w:t>To ensure adequate safety measures. /</w:t>
        <w:br/>
        <w:t>2. To promote health and welfare of the workers employed in factories,</w:t>
        <w:br/>
        <w:t>3. To prevent haphazard growth of factories,</w:t>
        <w:br/>
        <w:t>4</w:t>
        <w:br/>
        <w:t>5,</w:t>
        <w:br/>
        <w:t>Pp</w:t>
        <w:br/>
        <w:t>To consolidate and amend the laws for regulating labour in the factories in India, a</w:t>
        <w:br/>
        <w:t>The licensing and registration of the factories, :</w:t>
        <w:br/>
        <w:t>Terminology:</w:t>
        <w:br/>
        <w:t>Adult: A person who has completed the age of 18 years,</w:t>
        <w:br/>
        <w:t>+ Adolescent: A person of the age between 15 to 18 years.</w:t>
        <w:br/>
        <w:t>Child: A person of the age less than 15 years,</w:t>
        <w:br/>
        <w:t>Calendar year: A period between 1 January to 31 December (</w:t>
        <w:br/>
        <w:t>Day: A period between 2 mid-nights (i.e, 24 hours)</w:t>
        <w:br/>
        <w:t>Week: A period between 2 Saturdays (i.e. 7 days).</w:t>
        <w:br/>
        <w:t>Factory: A premises of 10 workers (If power is used),</w:t>
        <w:br/>
        <w:t>OR A premises of 20 workers (If power is not used),</w:t>
        <w:br/>
        <w:t>8. Power: Any form of energy other than animal or husbandary input</w:t>
        <w:br/>
        <w:t>e.g. of power - Electrical, Pneumatic etc. ,</w:t>
        <w:br/>
        <w:t>9. Prime Mover: Any device which generates or provides power.</w:t>
        <w:br/>
        <w:t>e.g. Motor, Engine etc,</w:t>
        <w:br/>
        <w:t>10. Machinery: Any device which transforms given Power,</w:t>
        <w:br/>
        <w:t>(¢</w:t>
        <w:br/>
        <w:t>~</w:t>
        <w:br/>
        <w:t>Pwnpe</w:t>
        <w:br/>
        <w:t>ie,12 Months),</w:t>
        <w:br/>
        <w:t>Mow</w:t>
        <w:br/>
      </w:r>
    </w:p>
    <w:p>
      <w:r>
        <w:t xml:space="preserve"> </w:t>
        <w:br/>
        <w:t>Management</w:t>
        <w:br/>
        <w:t>58 Legislative Acts</w:t>
        <w:br/>
        <w:t>(d) Main Provisions:</w:t>
        <w:br/>
        <w:t>1. All provisions are related to:</w:t>
        <w:br/>
        <w:t>(a) Health and safety</w:t>
        <w:br/>
        <w:t>(b) Walfare and Development</w:t>
        <w:br/>
        <w:t>(c) Duration of work</w:t>
        <w:br/>
        <w:t>(d) Young workers and women workers</w:t>
        <w:br/>
        <w:t>(e) Leave structure</w:t>
        <w:br/>
        <w:t>(f) Administration and execution</w:t>
        <w:br/>
        <w:t>2. Appointment of labour welfare officers in the factory consisting of minimum 500 workers.</w:t>
        <w:br/>
        <w:t>Rights of labour welfare officer are given to State Government.</w:t>
        <w:br/>
        <w:t>Working duration: Special facts:</w:t>
        <w:br/>
        <w:t>(a) Adult: 48 hrs / week.</w:t>
        <w:br/>
        <w:t>Child: 45 hrs / week.</w:t>
        <w:br/>
        <w:t>(b) Women and children - Prohibited to work during night (7 p.m. to 6 a.m,). But amendment is</w:t>
        <w:br/>
        <w:t>Possible in this last fact.</w:t>
        <w:br/>
        <w:t>bour: ne</w:t>
        <w:br/>
        <w:t>w</w:t>
        <w:br/>
        <w:t xml:space="preserve">   </w:t>
        <w:br/>
        <w:t>(ii), Appointment of factory:inspectors.i8 ss sy</w:t>
        <w:br/>
        <w:t>* (idsEnforcement of -Lawvthrough”Labour: Institute ‘and: Director ‘General: .</w:t>
        <w:br/>
        <w:t>Service.</w:t>
        <w:br/>
        <w:t>(iv) Penalties are prescribed for each offence.</w:t>
        <w:br/>
        <w:t>(e) Special Provisions:</w:t>
        <w:br/>
        <w:t>1. Accidents and diseases</w:t>
        <w:br/>
        <w:t>2. Dangerous operations</w:t>
        <w:br/>
        <w:t>3. Penalty and procedures</w:t>
        <w:br/>
        <w:t>(f) Conditions Stipulated in Factory Act Related to Hygiene of Workers:</w:t>
        <w:br/>
        <w:t>These conditions are with respect to the following facts such as cleanliness, ventilati</w:t>
        <w:br/>
        <w:t>artificial humidification, over-crowding, lighting, drinking water, bathrooms, la</w:t>
        <w:br/>
        <w:t>1. Cleanliness: .</w:t>
        <w:br/>
        <w:t>o Daily sweeping or cleaning of floors, benches, passages and staircases,</w:t>
        <w:br/>
        <w:t>o Cleaning of work room at least per week.</w:t>
        <w:br/>
        <w:t xml:space="preserve"> </w:t>
        <w:br/>
        <w:t>(DG) ‘of Factory. Advice</w:t>
        <w:br/>
        <w:t>on and temperature,</w:t>
        <w:br/>
        <w:t>trines, spittoons etc.</w:t>
        <w:br/>
      </w:r>
    </w:p>
    <w:p>
      <w:r>
        <w:t>(g) Safety Provisions under Factory Act:</w:t>
        <w:br/>
        <w:t>1. Fencing of machinery:</w:t>
        <w:br/>
        <w:t xml:space="preserve"> </w:t>
        <w:br/>
        <w:t>Legisiative Acts</w:t>
        <w:br/>
        <w:t xml:space="preserve">  </w:t>
        <w:br/>
        <w:t xml:space="preserve"> </w:t>
        <w:br/>
        <w:t xml:space="preserve">   </w:t>
        <w:br/>
        <w:t xml:space="preserve"> </w:t>
        <w:br/>
        <w:t xml:space="preserve">   </w:t>
        <w:br/>
        <w:t>o Effective means of drainage.</w:t>
        <w:br/>
        <w:t>o Painting and varnishing once a year.</w:t>
        <w:br/>
        <w:t>Ventillation and Temperature:</w:t>
        <w:br/>
        <w:t>o Use of prescribed methods to have an arti</w:t>
        <w:br/>
        <w:t>2. ;</w:t>
        <w:br/>
        <w:t>© Circulation of fresh air. |</w:t>
        <w:br/>
        <w:t>o Exhaust fans at proper places. |</w:t>
        <w:br/>
        <w:t>o Use of devices to keep balance of temperature. |</w:t>
        <w:br/>
        <w:t>;</w:t>
        <w:br/>
        <w:t>jal humidification: _ ;</w:t>
        <w:br/>
        <w:t>* Ste ficial humidification.</w:t>
        <w:br/>
        <w:t>|</w:t>
        <w:br/>
        <w:t>4. Over Crowding:</w:t>
        <w:br/>
        <w:t>6. Drinking Water: .</w:t>
        <w:br/>
        <w:t>o Use of clean water for humidification process.</w:t>
        <w:br/>
        <w:t xml:space="preserve"> </w:t>
        <w:br/>
        <w:t>© Space required for a worker is 500 cu. feet.</w:t>
        <w:br/>
        <w:t>o No passage, room, workplace shall be overcrowded.</w:t>
        <w:br/>
        <w:t>Lighting:</w:t>
        <w:br/>
        <w:t>o Sufficient and suitable.</w:t>
        <w:br/>
        <w:t>o Natural or may be artificial.</w:t>
        <w:br/>
        <w:t>Glazed windows in clean condition.</w:t>
        <w:br/>
        <w:t>fo}</w:t>
        <w:br/>
        <w:t>Formation of shadows should be avoided.</w:t>
        <w:br/>
        <w:t>°</w:t>
        <w:br/>
        <w:t>Rae</w:t>
        <w:br/>
        <w:t>o Should be available to all workers during all working hours.</w:t>
        <w:br/>
        <w:t>is</w:t>
        <w:br/>
        <w:t>o Should be provided and maintained at suitable points,</w:t>
        <w:br/>
        <w:t>o Drinking water place must be away from latrine by 6 metres.</w:t>
        <w:br/>
        <w:t xml:space="preserve"> </w:t>
        <w:br/>
        <w:t>Latrines:</w:t>
        <w:br/>
        <w:t>. © Separate enclosed for male and female.</w:t>
        <w:br/>
        <w:t>8.</w:t>
        <w:br/>
        <w:t>Po pw</w:t>
        <w:br/>
        <w:t>SON</w:t>
        <w:br/>
        <w:t>o One latrine must be made available per 20 persons.</w:t>
        <w:br/>
        <w:t>o _Latrines must be of prescribed sanitary types.</w:t>
        <w:br/>
        <w:t>Spittoons:</w:t>
        <w:br/>
        <w:t>© ' Sufficient number of spittoons shall be kept at convenient places.</w:t>
        <w:br/>
        <w:t>o These must be regularly kept clean.</w:t>
        <w:br/>
        <w:t>Fencing of following should be done:</w:t>
        <w:br/>
        <w:t>(i) Moving part of prime mover,</w:t>
        <w:br/>
        <w:t>(ii) Every part of transmission machinery,</w:t>
        <w:br/>
        <w:t>(iii) Every part of electric generator and motor,</w:t>
        <w:br/>
        <w:t>(iv) All dangerous parts etc, :</w:t>
        <w:br/>
        <w:t>Untrai</w:t>
        <w:br/>
        <w:t>rained adult man, woman or young person should not be Il</w:t>
        <w:br/>
        <w:t>wntrain allowed to work near Machinery in</w:t>
        <w:br/>
        <w:t>aoe with loose fitting clothes should not be allowed to work</w:t>
        <w:br/>
        <w:t>oung Persons should not be allowed to work at danger</w:t>
        <w:br/>
        <w:t>Provide safe casing to machinery. nas</w:t>
        <w:br/>
        <w:t>ney hoist and lift must be of rigid mechanical co</w:t>
        <w:br/>
        <w:t>heir maintenance at Periodic intervals is must.</w:t>
        <w:br/>
        <w:t>Gates must be provided to enclose the hoistway and liftw,</w:t>
        <w:br/>
        <w:t>Du ot overload the lifts and cranes, mt</w:t>
        <w:br/>
        <w:t>“als of ropes, chains must be sound and with adequate st</w:t>
        <w:br/>
        <w:t>rength,</w:t>
        <w:br/>
        <w:t xml:space="preserve"> </w:t>
        <w:br/>
        <w:t>near Machinery in motion,</w:t>
        <w:br/>
        <w:t>nstruction, :</w:t>
        <w:br/>
        <w:t>Proper material and sufficient strength</w:t>
        <w:br/>
        <w:t>Ta</w:t>
        <w:br/>
        <w:t xml:space="preserve"> </w:t>
        <w:br/>
      </w:r>
    </w:p>
    <w:p>
      <w:r>
        <w:t>Management a</w:t>
        <w:br/>
        <w:t>‘10.</w:t>
        <w:br/>
        <w:t>11.</w:t>
        <w:br/>
        <w:t>12.</w:t>
        <w:br/>
        <w:t>13.</w:t>
        <w:br/>
        <w:t>14.</w:t>
        <w:br/>
        <w:t>15.</w:t>
        <w:br/>
        <w:t>16.</w:t>
        <w:br/>
        <w:t>17.</w:t>
        <w:br/>
        <w:t>18.</w:t>
        <w:br/>
        <w:t>Legislative Acts</w:t>
        <w:br/>
        <w:t>Speed of revolving machinery should not cross limits,</w:t>
        <w:br/>
        <w:t>Covering of each pit as well as opening in the floor.</w:t>
        <w:br/>
        <w:t>No person should carry excessive weights.</w:t>
        <w:br/>
        <w:t>Care should be taken to protect the eyes.</w:t>
        <w:br/>
        <w:t>Precautions against dangerous fumes.</w:t>
        <w:br/>
        <w:t>Very serious and scientific care from explosives and inflammable dust.</w:t>
        <w:br/>
        <w:t>Provision of escape doors for all persons in case of fire.</w:t>
        <w:br/>
        <w:t>Provison of warning devices in case of fire.</w:t>
        <w:br/>
        <w:t>Arrangements to prevent outbreak of fire and spread of fire.</w:t>
        <w:br/>
        <w:t>These are the safety provisions under factory act.</w:t>
        <w:br/>
        <w:t>(h) Welfare Measures Stipulated in Factory Act:</w:t>
        <w:br/>
        <w:t>1.</w:t>
        <w:br/>
        <w:t>OE</w:t>
        <w:br/>
        <w:t>1.</w:t>
        <w:br/>
        <w:t>2.</w:t>
        <w:br/>
        <w:t>Washing Facilities:</w:t>
        <w:br/>
        <w:t>o Must be adequate and suitable.</w:t>
        <w:br/>
        <w:t>o Must be separately provided for male and female.</w:t>
        <w:br/>
        <w:t>Sitting Facilities:</w:t>
        <w:br/>
        <w:t>o Must be provided for all workers.</w:t>
        <w:br/>
        <w:t>o Ergonomics considerations must be followed.</w:t>
        <w:br/>
        <w:t>First Aid Appliances:</w:t>
        <w:br/>
        <w:t xml:space="preserve">   </w:t>
        <w:br/>
        <w:t xml:space="preserve"> </w:t>
        <w:br/>
        <w:t>rice</w:t>
        <w:br/>
        <w:t>ke</w:t>
        <w:br/>
        <w:t>eels)</w:t>
        <w:br/>
        <w:t>= oes</w:t>
        <w:br/>
        <w:t xml:space="preserve">  </w:t>
        <w:br/>
        <w:t xml:space="preserve">     </w:t>
        <w:br/>
        <w:t xml:space="preserve">    </w:t>
        <w:br/>
        <w:t xml:space="preserve"> </w:t>
        <w:br/>
        <w:t>o Must be readily accessible during all working hours.</w:t>
        <w:br/>
        <w:t>o One box should be provided per 150 workers.</w:t>
        <w:br/>
        <w:t>o One ambulance room should be provided in a factory employing more than 300 workers.</w:t>
        <w:br/>
        <w:t>Canteens:</w:t>
        <w:br/>
        <w:t>o One canteen atleast per 250 workers in a factory.</w:t>
        <w:br/>
        <w:t>Creches:</w:t>
        <w:br/>
        <w:t>o Every factory employing more than 30. female workers,</w:t>
        <w:br/>
        <w:t>shall be provided and maintained a suitable room or</w:t>
        <w:br/>
        <w:t>rooms for the use of children under the age of six years :</w:t>
        <w:br/>
        <w:t>of such women.</w:t>
        <w:br/>
        <w:t>o Its incharge must be a woman trained in this aspect.</w:t>
        <w:br/>
        <w:t>Welfare Facilities: .</w:t>
        <w:br/>
        <w:t>o One Welfare Officer should be appointed in a factory employing more than 500 workers.</w:t>
        <w:br/>
        <w:t>So, for considering all above provisions it is necessary to have Factory Act.</w:t>
        <w:br/>
        <w:t>5.3.2 Industrial Disputes Act</w:t>
        <w:br/>
        <w:t xml:space="preserve"> </w:t>
        <w:br/>
        <w:t>Act introduced in 1947. _</w:t>
        <w:br/>
        <w:t>Aim: To settle the industrial disputes. ~ a</w:t>
        <w:br/>
        <w:t>o To make industrial peace through voluntary negotiations and compulsory adjudication.</w:t>
        <w:br/>
        <w:t>ita</w:t>
        <w:br/>
      </w:r>
    </w:p>
    <w:p>
      <w:r>
        <w:t>Mangement gg tai 4</w:t>
        <w:br/>
        <w:t>3. Provision: The act makes provision for settlement of industrial disputes bewean employers</w:t>
        <w:br/>
        <w:t>(workers) and employer (owner).</w:t>
        <w:br/>
        <w:t>4. Important Definitions:</w:t>
        <w:br/>
        <w:t>i) Award: An interim’ or a'final decision of an industrial dispute.</w:t>
        <w:br/>
        <w:t>(ii) Average pay: The avéraye of wages payable to workman.</w:t>
        <w:br/>
        <w:t>Average pay examples: ,</w:t>
        <w:br/>
        <w:t>(a) Monthly paid worker = 3 months</w:t>
        <w:br/>
        <w:t>(b) Weekly paid worker = 4 weeks</w:t>
        <w:br/>
        <w:t>(c) Daily paid worker = 12 full work days</w:t>
        <w:br/>
        <w:t>(iii) Industry: Any business for manufacturing, services, employment, handicraft etc.</w:t>
        <w:br/>
        <w:t>(iv) Industrial dispute: Any dispute between employers and employers, employers and workers,</w:t>
        <w:br/>
        <w:t>workers and workers which are connected with employment or non-employment or</w:t>
        <w:br/>
        <w:t>conditions of labour or any person.</w:t>
        <w:br/>
        <w:t>(v) _ Lay-off: Failure, inability or refusal of an employer to continue to employ workers.</w:t>
        <w:br/>
        <w:t>Reasons of lay-off may be breakdown of machinery, shortage of raw inaterfal funds, stock oy</w:t>
        <w:br/>
        <w:t>any other reason.</w:t>
        <w:br/>
        <w:t>Lay-off is a temporary phase.</w:t>
        <w:br/>
        <w:t>It is not the end.</w:t>
        <w:br/>
        <w:t xml:space="preserve"> </w:t>
        <w:br/>
        <w:t>It is suspended period for few duration of emergency. '</w:t>
        <w:br/>
        <w:t>_(vi) Lockout: It is the closing of a place of employment or suspension of work or the refusal by an</w:t>
        <w:br/>
        <w:t>employer to continue to employ any number of workers employed by him.</w:t>
        <w:br/>
        <w:t>(vii) Retrenchment: It is the termination of the services of'a worker by the employer for any</w:t>
        <w:br/>
        <w:t>reason whatsoever other than due to disciplinary action.</w:t>
        <w:br/>
        <w:t>(viii) Strike: It is refusal to work by a body of workmen for enforcement of a demand against the</w:t>
        <w:br/>
        <w:t>employer during an industrial dispute.</w:t>
        <w:br/>
        <w:t>(ix) Settlement: It means a written agreement between the workers and employer in the course of</w:t>
        <w:br/>
        <w:t>conciliation proceeding. Be</w:t>
        <w:br/>
        <w:t>(x) Workman: Any person including apprentice employed in any industry for hire or award to do</w:t>
        <w:br/>
        <w:t>manual, technical, supervisory or clerical work.</w:t>
        <w:br/>
        <w:t>Authorities under Industrial Dispute Act: :</w:t>
        <w:br/>
        <w:t>1. Works committee.</w:t>
        <w:br/>
        <w:t>Conciliation officers.</w:t>
        <w:br/>
        <w:t>Board of conciliation.</w:t>
        <w:br/>
        <w:t>Courts of enquiry.</w:t>
        <w:br/>
        <w:t>Labour court.</w:t>
        <w:br/>
        <w:t>Industrial Tribunals.</w:t>
        <w:br/>
        <w:t>. National Tribunals.</w:t>
        <w:br/>
        <w:t>1. Works Committee:</w:t>
        <w:br/>
        <w:t>¢ Consists of representatives of workers and employer both.</w:t>
        <w:br/>
        <w:t>¢ Representatives of workmen are not less than that of employer.</w:t>
        <w:br/>
        <w:t>The committee promotes goods relations between workers and employer.</w:t>
        <w:br/>
        <w:t>NOM BR wn</w:t>
        <w:br/>
        <w:t>e</w:t>
        <w:br/>
        <w:t>2. Conciliation Officers:</w:t>
        <w:br/>
        <w:t>Conciliation officer is appointed by any Appropriate Government.</w:t>
        <w:br/>
        <w:t>e</w:t>
        <w:br/>
        <w:t>n officer is key person to promote the settlement of industrial disputes,</w:t>
        <w:br/>
        <w:t>e Conciliatio</w:t>
        <w:br/>
      </w:r>
    </w:p>
    <w:p>
      <w:r>
        <w:t>Management 57 Legislative Acts</w:t>
        <w:br/>
        <w:t>3 Board of conciliation:</w:t>
        <w:br/>
        <w:t>It is appointed by government.</w:t>
        <w:br/>
        <w:t>Chairman is an independent person.</w:t>
        <w:br/>
        <w:t>Both parties (workers and employer) have equal number of representatives.</w:t>
        <w:br/>
        <w:t>e</w:t>
        <w:br/>
        <w:t>.</w:t>
        <w:br/>
        <w:t>e</w:t>
        <w:br/>
        <w:t>4. Courts of enquiry:</w:t>
        <w:br/>
        <w:t>e Appointed by Government.</w:t>
        <w:br/>
        <w:t>One or more independent persons.</w:t>
        <w:br/>
        <w:t>Report submission within 6 months.</w:t>
        <w:br/>
        <w:t>°</w:t>
        <w:br/>
        <w:t>e</w:t>
        <w:br/>
        <w:t>5, Labour Court: '</w:t>
        <w:br/>
        <w:t>Presiding officer of one man labour court shall be:</w:t>
        <w:br/>
        <w:t>(a) ajudge or high court, or ,</w:t>
        <w:br/>
        <w:t>(b) a district judge (experienced more than 3 years).</w:t>
        <w:br/>
        <w:t>e Labour court works in following cases:</w:t>
        <w:br/>
        <w:t>Application and interpretation of standing orders.</w:t>
        <w:br/>
        <w:t>Strike.</w:t>
        <w:br/>
        <w:t>Lockout.</w:t>
        <w:br/>
        <w:t>Wrongly dismissed workers.</w:t>
        <w:br/>
        <w:t>5... Withdrawal of any concession.</w:t>
        <w:br/>
        <w:t>6. Industrial Tribunals:</w:t>
        <w:br/>
        <w:t>e It is constituted for:</w:t>
        <w:br/>
        <w:t>(a) Wages.</w:t>
        <w:br/>
        <w:t>(b) Hours of work.</w:t>
        <w:br/>
        <w:t>(c) Holidays and leave with eyes.</w:t>
        <w:br/>
        <w:t>(d) Bonus.</w:t>
        <w:br/>
        <w:t>(e) Provident fund etc.</w:t>
        <w:br/>
        <w:t>Qualification of presiding officer of the Industrial Tribunal is same as that of Labour Court.</w:t>
        <w:br/>
        <w:t>BWNR</w:t>
        <w:br/>
        <w:t>e</w:t>
        <w:br/>
        <w:t>7. National Tribunals:</w:t>
        <w:br/>
        <w:t>¢  Itis for the industrial disputes which involve issues of national importance.</w:t>
        <w:br/>
        <w:t>¢ Presiding officer is:</w:t>
        <w:br/>
        <w:t>(a) An independent person.</w:t>
        <w:br/>
        <w:t>(b) Less than 65 years of age.</w:t>
        <w:br/>
        <w:t>(c) Judge of high court.</w:t>
        <w:br/>
        <w:t>1. Facts:</w:t>
        <w:br/>
        <w:t>5.3.3 Workman's Compensation Act</w:t>
        <w:br/>
        <w:t>(a) Passed in 1924.</w:t>
        <w:br/>
        <w:t>(b) Few major amendments in 1962, 1976 and 1986.</w:t>
        <w:br/>
        <w:t>2. Aim:</w:t>
        <w:br/>
        <w:t>To compensate employees against accidents occured in the industry premises.</w:t>
        <w:br/>
        <w:t>3. Terminology:</w:t>
        <w:br/>
        <w:t>(a) Accident: Any mishappening that causes injury to a person.</w:t>
        <w:br/>
        <w:t>(b) Dependent: Dependent means any of the relatives of an affected worker.</w:t>
        <w:br/>
        <w:t>e.g. Wife, widowed mother, minor son, unmarried daughter etc.</w:t>
        <w:br/>
      </w:r>
    </w:p>
    <w:p>
      <w:r>
        <w:t>Loglislative Acts</w:t>
        <w:br/>
        <w:t>5.8 ts</w:t>
        <w:br/>
        <w:t>Sa ceenioneaictll }</w:t>
        <w:br/>
        <w:t>(c) Workman: Any person, who is employed in an organiser working</w:t>
        <w:br/>
        <w:t>: " is.</w:t>
        <w:br/>
        <w:t>section (I) of this act, except those who work on casual bas</w:t>
        <w:br/>
        <w:t>(d) Minor: Any person of age not more than 18 years. ing capacity of a workman, Its off</w:t>
        <w:br/>
        <w:t>(e) Partial Disablement: Disablement which reduces the earning cap</w:t>
        <w:br/>
        <w:t>temporary nature. - for total work and then</w:t>
        <w:br/>
        <w:t>(f) Total Disablement: Disablement which reduces capacity of workman</w:t>
        <w:br/>
        <w:t>he/she can not earn at all.</w:t>
        <w:br/>
        <w:t xml:space="preserve">   </w:t>
        <w:br/>
        <w:t xml:space="preserve"> </w:t>
        <w:br/>
        <w:t>. i isions: sath. gt</w:t>
        <w:br/>
        <w:t>° @ Prova related to entitlement, rates, coverage of dependents and distribution of</w:t>
        <w:br/>
        <w:t>compensation.</w:t>
        <w:br/>
        <w:t>(b) Compensation is not extending to:</w:t>
        <w:br/>
        <w:t>© Casual workers.</w:t>
        <w:br/>
        <w:t>* Those employed in armed forces.</w:t>
        <w:br/>
        <w:t>° Workers covered by ESI Act.</w:t>
        <w:br/>
        <w:t>° Workers under the influence of drink or drugs.</w:t>
        <w:br/>
        <w:t>¢ Wilful disobedience by the worker.</w:t>
        <w:br/>
        <w:t>° Purposeful unsafe behaviour.</w:t>
        <w:br/>
        <w:t>* Less than 3 days impact of injury.</w:t>
        <w:br/>
        <w:t>* Accident due to negligence towards safety supports.</w:t>
        <w:br/>
        <w:t>Still in case of death after such things, then empployee must be compensated.</w:t>
        <w:br/>
        <w:t>(c) The rates of compensation vary depending upon the injury results ‘ie. death, permanent</w:t>
        <w:br/>
        <w:t>disablement, partial disablement etc. ,</w:t>
        <w:br/>
        <w:t>(d) Amount of Compensation:</w:t>
        <w:br/>
        <w:t>Death After Injury: .</w:t>
        <w:br/>
        <w:t>Amount = (50% of monthly wages) x Relevant factor or € 80,000,</w:t>
        <w:br/>
        <w:t>Out of above, the amount which is more is compensated.</w:t>
        <w:br/>
        <w:t>Plus to this € 2,500 towards expenditure of funeral.</w:t>
        <w:br/>
        <w:t>Permanent Total Disablement:</w:t>
        <w:br/>
        <w:t>Amount = (60% of monthly wages) x Relevant factor or € 90,000,</w:t>
        <w:br/>
        <w:t>Permanent Partial Disablement:</w:t>
        <w:br/>
        <w:t>Proportionate compensation is</w:t>
        <w:br/>
        <w:t>(e) Few important rules:</w:t>
        <w:br/>
        <w:t>* Compensation should be paid as soon as it falls ‘Due’,</w:t>
        <w:br/>
        <w:t>¢ Medical treatment cost is not considered in compensation.</w:t>
        <w:br/>
        <w:t>paid for the injuries are mentioned in the Part Il of schedule I.</w:t>
        <w:br/>
      </w:r>
    </w:p>
    <w:p>
      <w:r>
        <w:t>Management 5.9 Legislative Acts</w:t>
        <w:br/>
        <w:t>e In case of difficult financial condition of employer,</w:t>
        <w:br/>
        <w:t>the start.</w:t>
        <w:br/>
        <w:t>* If the compensation is not paid, then commissioner May direct to pay simple interest on the</w:t>
        <w:br/>
        <w:t>amount for delay.</w:t>
        <w:br/>
        <w:t>* Compensation should not be done directly to the concerned worker/family. It should be</w:t>
        <w:br/>
        <w:t>given through commissions.</w:t>
        <w:br/>
        <w:t>(f) Administration:</w:t>
        <w:br/>
        <w:t>¢ Act is administered by the State Government.</w:t>
        <w:br/>
        <w:t>¢ Special commissioners may be appointed to execute the act.</w:t>
        <w:br/>
        <w:t>(g) Employer has to do compensation under following cases:</w:t>
        <w:br/>
        <w:t>1. Injury has taken place during the course of employment.</w:t>
        <w:br/>
        <w:t>advance partial Payment can be given in</w:t>
        <w:br/>
        <w:t>2. Injury has been caused by an accident.</w:t>
        <w:br/>
        <w:t>3. Either of following happens:</w:t>
        <w:br/>
        <w:t>* Temporary disablement or</w:t>
        <w:br/>
        <w:t>¢ Permanent disablement or</w:t>
        <w:br/>
        <w:t>¢ Partial disablement or</w:t>
        <w:br/>
        <w:t>* Total disablement or</w:t>
        <w:br/>
        <w:t>¢ Death</w:t>
        <w:br/>
        <w:t>(h) Industrial Health through Workmen’s Compensation Act:</w:t>
        <w:br/>
        <w:t>1. Workmen are compensated against accidents.</w:t>
        <w:br/>
        <w:t>2. Injured employees are supported in all ways.</w:t>
        <w:br/>
        <w:t>3. Indirect awareness about accidents.</w:t>
        <w:br/>
        <w:t>4. Assistance after the accidents.</w:t>
        <w:br/>
        <w:t>5. Financial support to affected employees.</w:t>
        <w:br/>
        <w:t>6. Attitude of ‘thanks for help’ among workmen.</w:t>
        <w:br/>
        <w:t>All these outcomes help to improve industrial health of organisation.</w:t>
        <w:br/>
        <w:t>5.3.4 Minimum Wages Act</w:t>
        <w:br/>
        <w:t>1. Facts:</w:t>
        <w:br/>
        <w:t>(a) Passed in 1948.</w:t>
        <w:br/>
        <w:t>(b) Applicable to the entire country.</w:t>
        <w:br/>
        <w:t>(c) Recent amendments in 1988.</w:t>
        <w:br/>
        <w:t xml:space="preserve"> </w:t>
        <w:br/>
      </w:r>
    </w:p>
    <w:p>
      <w:r>
        <w:t xml:space="preserve">   </w:t>
        <w:br/>
        <w:t>Management 5.10 ue</w:t>
        <w:br/>
        <w:t>! egislative Acts</w:t>
        <w:br/>
        <w:t>62e) Aim.</w:t>
        <w:br/>
        <w:t>To ensure that employed persons are not subjected to exploitative wages by the employers,</w:t>
        <w:br/>
        <w:t>This act defines the minimum wage payment for certain employments. It aims to provide fa</w:t>
        <w:br/>
        <w:t>employed persons." °°</w:t>
        <w:br/>
        <w:t>3. Definitions:</w:t>
        <w:br/>
        <w:t>(i) | Cost of living ‘index number: The index number ascertained and declared: by the competent</w:t>
        <w:br/>
        <w:t>- authority to be the cost of living index number applicable to employees in employment.</w:t>
        <w:br/>
        <w:t>(ii) Wages: All remuneration capable of being expressed in terms of money, which would, if the terms</w:t>
        <w:br/>
        <w:t>of contract of employment, express, were fulfilled, by payable to a person employed in respect of his</w:t>
        <w:br/>
        <w:t>work done. :</w:t>
        <w:br/>
        <w:t>It does not include:</w:t>
        <w:br/>
        <w:t>(a) House accommodation</w:t>
        <w:br/>
        <w:t>(b) Light bill</w:t>
        <w:br/>
        <w:t>(c) Water charges</w:t>
        <w:br/>
        <w:t>(d) Medical expenses</w:t>
        <w:br/>
        <w:t>(e) PF or Pension contribution</w:t>
        <w:br/>
        <w:t>(f) Travelling allowance</w:t>
        <w:br/>
        <w:t>(g) Gratuity payable on discharge</w:t>
        <w:br/>
        <w:t>4. Main provisions: :</w:t>
        <w:br/>
        <w:t>1. Fixation of minimum wages:</w:t>
        <w:br/>
        <w:t>* The minimum wages may consist of basic rate of wages and special. allowance at a rate to be</w:t>
        <w:br/>
        <w:t>adjusted to keep with the cost of living index.</w:t>
        <w:br/>
        <w:t>¢ “The government fixes the minimum wages.</w:t>
        <w:br/>
        <w:t>¢ This is revised at regular time intervals; but not exceeding five years.</w:t>
        <w:br/>
        <w:t>* The government fixes the time rate, by day or month or by such other larger wage period as may</w:t>
        <w:br/>
        <w:t>be prescribed.</w:t>
        <w:br/>
        <w:t>2. Procedure for fixing and revising minimum wages:</w:t>
        <w:br/>
        <w:t>* Committees’ formation by appropriate government for wage fixation.</w:t>
        <w:br/>
        <w:t>* These committees provide necessary inputs and suggestions.</w:t>
        <w:br/>
        <w:t>* Publishing of proposal (notification) by the government.</w:t>
        <w:br/>
        <w:t>¢ Responses from people in two months time against the proposal.</w:t>
        <w:br/>
        <w:t>¢ Consideration to valid responses.</w:t>
        <w:br/>
        <w:t>¢ Fixation of minimum wages rate.</w:t>
        <w:br/>
        <w:t>* Declaration by government through official gazette.</w:t>
        <w:br/>
        <w:t>3. Advisory Board:</w:t>
        <w:br/>
        <w:t>¢ Advisory board is appointed by the appropriate government.</w:t>
        <w:br/>
        <w:t>* This board is responsible for co-ordination of the committe</w:t>
        <w:br/>
        <w:t>the purpose of wage fixation.</w:t>
        <w:br/>
        <w:t>¢ Central Advisory Board is appointed by the Central Government for a</w:t>
        <w:br/>
        <w:t>governments in the wage fixation and revision issues,</w:t>
        <w:br/>
        <w:t>4. Composition of Committees:</w:t>
        <w:br/>
        <w:t>¢ Nomination of members is done by the appropriate government.</w:t>
        <w:br/>
        <w:t>° Members respresent employers and employees in equal number.</w:t>
        <w:br/>
        <w:t>¢ Independent persons do not exceed one third of the toal committee members.</w:t>
        <w:br/>
        <w:t>¢ The chairman of the committee is independent member.</w:t>
        <w:br/>
        <w:t>The chairman is appointed by the appropriate government.</w:t>
        <w:br/>
        <w:t>ir Wages to</w:t>
        <w:br/>
        <w:t>es and subcommittees appointed for</w:t>
        <w:br/>
        <w:t>dvising the central and state</w:t>
        <w:br/>
        <w:t xml:space="preserve"> </w:t>
        <w:br/>
      </w:r>
    </w:p>
    <w:p>
      <w:r>
        <w:t>5A</w:t>
        <w:br/>
        <w:t>Management Lins wcut 4 Legistative-Acts</w:t>
        <w:br/>
        <w:t>5,,¢Claims: 4</w:t>
        <w:br/>
        <w:t>Claims:are possible under following cases:</w:t>
        <w:br/>
        <w:t>1.. Payment less than minimum wages.</w:t>
        <w:br/>
        <w:t>2. ,Overtime rate issues.</w:t>
        <w:br/>
        <w:t>3, Payment of remuneration for days of rest.</w:t>
        <w:br/>
        <w:t>Period for application for claim is 6 months.</w:t>
        <w:br/>
        <w:t>* Three possibilities in (claims) results:</w:t>
        <w:br/>
        <w:t>Employee's stand is correct about minimum wages -&gt; Extra Amount + Compensation is</w:t>
        <w:br/>
        <w:t>eo:</w:t>
        <w:br/>
        <w:t>(a)</w:t>
        <w:br/>
        <w:t>paid</w:t>
        <w:br/>
        <w:t>(b) Other than minimum wages case of employee and his stand is correct &gt; Due Amount +</w:t>
        <w:br/>
        <w:t>% 10is paid.</w:t>
        <w:br/>
        <w:t>Employees stand doubtful and wrong — Penalty to employee upto &amp; 50. To be paid to the</w:t>
        <w:br/>
        <w:t>employer.</w:t>
        <w:br/>
        <w:t>6. Penalties: 500 and imprisonment. ,</w:t>
        <w:br/>
        <w:t>&lt;ndustrial acts give legal framework to relationship between employer and employees. Acts give</w:t>
        <w:br/>
        <w:t>industrial peace. There are many industrial acts like Indian Factory Act, Industrial Disputes. Act, Workman's</w:t>
        <w:br/>
        <w:t>Compensation act and Minimum.Wages Act.</w:t>
        <w:br/>
        <w:t>Indian Factory Act ensures adequate safety measures. It also describes child labour and women facilities.</w:t>
        <w:br/>
        <w:t>Welfaré:measures under Factory Act are very progressive. Industrial Disputes Act settles industrial disputes.</w:t>
        <w:br/>
        <w:t>Layoff, Lockout, Strikes are covered in this act. Workman's Caimperisation Act is there to compensate</w:t>
        <w:br/>
        <w:t>employees against accidents occurred in the industry premises.</w:t>
        <w:br/>
        <w:t>Minimum Wages Act ensures that employed persons are not subjected to exploitative wages by the</w:t>
        <w:br/>
        <w:t>(c)</w:t>
        <w:br/>
        <w:t>employers. There is provision of fixation of wages.</w:t>
        <w:br/>
        <w:t>maViultiple Choice EE</w:t>
        <w:br/>
        <w:t xml:space="preserve">    </w:t>
        <w:br/>
        <w:t>.1, Industrial Acts are useful for</w:t>
        <w:br/>
        <w:t>(a) Guarantee of employee welfare</w:t>
        <w:br/>
        <w:t>(c) Removes extortion of workers</w:t>
        <w:br/>
        <w:t>2. Indian Factory Act is passed in</w:t>
        <w:br/>
        <w:t>(b) Provision of legal platform</w:t>
        <w:br/>
        <w:t>(d) All the above</w:t>
        <w:br/>
        <w:t>(a) 1935 (b) 1947</w:t>
        <w:br/>
        <w:t>(c) 1948 (d) 1976</w:t>
        <w:br/>
        <w:t>3. Major amendments done in Factory Act in</w:t>
        <w:br/>
        <w:t>(a) 1948 ; (b) 1952</w:t>
        <w:br/>
        <w:t>(c) 1976 (d) 1991</w:t>
        <w:br/>
        <w:t>4. Adolescent is a person of the age between</w:t>
        <w:br/>
        <w:t>(a) 15 - 18 years</w:t>
        <w:br/>
        <w:t>(c) 21 - 25 years</w:t>
        <w:br/>
        <w:t>5. One canteen should be provided atleast per</w:t>
        <w:br/>
        <w:t>(b) 18 - 21 years</w:t>
        <w:br/>
        <w:t>(d) 58 - 61 years</w:t>
        <w:br/>
        <w:t>workers in a factory.</w:t>
        <w:br/>
        <w:t xml:space="preserve"> </w:t>
        <w:br/>
        <w:t xml:space="preserve"> </w:t>
        <w:br/>
        <w:t xml:space="preserve"> </w:t>
        <w:br/>
        <w:t>(a) 100 (b) 150</w:t>
        <w:br/>
        <w:t>(c) 200 (d) 250</w:t>
        <w:br/>
        <w:t>6. Creches should be provided when there are more than female workers of their kids of age</w:t>
        <w:br/>
        <w:t>below years.</w:t>
        <w:br/>
        <w:t>(a) 30,6 (b) 25,6</w:t>
        <w:br/>
        <w:t>(c) 25,9 (d) 100, 6</w:t>
        <w:br/>
        <w:t>7. Day as per Factory Act is :</w:t>
        <w:br/>
        <w:t>(b) Period of 12 hours</w:t>
        <w:br/>
        <w:t>(a) 6 a.m. to 6 p.m.</w:t>
        <w:br/>
        <w:t>(c) Period between 2 midnights (d) None of the above</w:t>
        <w:br/>
      </w:r>
    </w:p>
    <w:p>
      <w:r>
        <w:t>Legistative Acts</w:t>
        <w:br/>
        <w:t>Management 5.12</w:t>
        <w:br/>
        <w:t>8. Week as per Factory Act is period between two .</w:t>
        <w:br/>
        <w:t>(b) Thursdays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(a) Mondays</w:t>
        <w:br/>
        <w:t>(c)' Sundays ° (d) Saturdays</w:t>
        <w:br/>
        <w:t>9. Factory using power as per Factory Act is a premise of minimum</w:t>
        <w:br/>
        <w:t>(a) 10 workers (b) 20 workers</w:t>
        <w:br/>
        <w:t>(c) 30 workers (d) 40 workers</w:t>
        <w:br/>
        <w:t>10. A Labour Welfare Officer is appointed in the factory as per Factory Act when there are minimum</w:t>
        <w:br/>
        <w:t>workers. :</w:t>
        <w:br/>
        <w:t>(a) 100 (b) 300</w:t>
        <w:br/>
        <w:t>(c) 500 , (d) 1000</w:t>
        <w:br/>
        <w:t>11. Rights of Labour Welfare Officer are given to : :</w:t>
        <w:br/>
        <w:t>(a) Factory head (b) Industry Minister</w:t>
        <w:br/>
        <w:t>(c) State Government (d) None</w:t>
        <w:br/>
        <w:t>12. As per Factory Act painting should be done ;</w:t>
        <w:br/>
        <w:t>(a) Once a year (b) Twice a year</w:t>
        <w:br/>
        <w:t>(c) Once in 3 years (d) Once in 5 years</w:t>
        <w:br/>
        <w:t>13. As per Factory Act, space required for a water is cu. feet.</w:t>
        <w:br/>
        <w:t>(a) 1000 (b) 2000</w:t>
        <w:br/>
        <w:t>(c) 500 (d) 750</w:t>
        <w:br/>
        <w:t>14. Which is not included in "Wage" under Minimum Wages Act?</w:t>
        <w:br/>
        <w:t>(a) Travelling allowance "  (b) PF</w:t>
        <w:br/>
        <w:t>(c) Gratuity (d) All</w:t>
        <w:br/>
        <w:t>15. As per Factory Act, one box of First Aid is provided for __ workers.</w:t>
        <w:br/>
        <w:t>(a) 100 (b) 200</w:t>
        <w:br/>
        <w:t>(co) 150 (d) 250</w:t>
        <w:br/>
        <w:t>16. One ambulance room should be provided in a factory employing more than ____ workers.</w:t>
        <w:br/>
        <w:t>(a) 200 (b) 300</w:t>
        <w:br/>
        <w:t>(c) 400 (d) 500</w:t>
        <w:br/>
        <w:t>17. Child is a person of the age ;</w:t>
        <w:br/>
        <w:t>(a) less than 10 years (b) less than 15 years</w:t>
        <w:br/>
        <w:t>(d) none of the above</w:t>
        <w:br/>
        <w:t>(c) less than 8 years</w:t>
        <w:br/>
        <w:t>- 18. Calendar year as per Factory Act is</w:t>
        <w:br/>
        <w:t>(a) 1 April to 30 March</w:t>
        <w:br/>
        <w:t>(b) 1 July to 30" June</w:t>
        <w:br/>
        <w:t>19. Workman's Compensation Act is passed in</w:t>
        <w:br/>
        <w:t xml:space="preserve"> </w:t>
        <w:br/>
        <w:t>(b)- 1% January to 31 December</w:t>
        <w:br/>
        <w:t>(d) None of the above</w:t>
        <w:br/>
        <w:t xml:space="preserve"> </w:t>
        <w:br/>
        <w:t>(a) 1924 (b) 1948</w:t>
        <w:br/>
        <w:t>(c) 1950 (d) 1934 . ;</w:t>
        <w:br/>
        <w:t>20. Who is incorrect person in the definition of Dependent?</w:t>
        <w:br/>
        <w:t>(a) Wife (b) Widowed mother</w:t>
        <w:br/>
        <w:t>(d) Friend</w:t>
        <w:br/>
        <w:t>(c) Minor.son</w:t>
        <w:br/>
        <w:t>21. Compensation is not extended to</w:t>
        <w:br/>
        <w:t>(a) Workers covered under ESI Act</w:t>
        <w:br/>
        <w:t>(c) Wilful disobedience</w:t>
        <w:br/>
        <w:t>22. Employer has to do compensation under which case?</w:t>
        <w:br/>
        <w:t>(a) Injury caused during employment</w:t>
        <w:br/>
        <w:t>(b) Injury caused by accident</w:t>
        <w:br/>
        <w:t>(c) Any disablement/death after accident</w:t>
        <w:br/>
        <w:t>(d) All the above</w:t>
        <w:br/>
        <w:t>under Workman's Compensation Act.</w:t>
        <w:br/>
        <w:t>(b) Casual workers</w:t>
        <w:br/>
        <w:t>(b) all the above</w:t>
        <w:br/>
        <w:t xml:space="preserve"> </w:t>
        <w:br/>
      </w:r>
    </w:p>
    <w:p>
      <w:r>
        <w:t xml:space="preserve"> </w:t>
        <w:br/>
        <w:t>Management 5.13 |</w:t>
        <w:br/>
        <w:t>23. Minimum wages act is passed in i Legislative Acts</w:t>
        <w:br/>
        <w:t>(a) 1924 (b) 1935 |</w:t>
        <w:br/>
        <w:t>(©) 1948 (d) 1952 |</w:t>
        <w:br/>
        <w:t>24. Drinking water must be away from latrine by metres. . )</w:t>
        <w:br/>
        <w:t>(a) 3 ; (b) 6 |</w:t>
        <w:br/>
        <w:t>Oi Board" awit ! (d) 12</w:t>
        <w:br/>
        <w:t>25. "Advisory Board" concerned with ‘Minimum Wa is i</w:t>
        <w:br/>
        <w:t>(a) Factory head ae) nbbointed by</w:t>
        <w:br/>
        <w:t>(c) Appropriate Government (d) None</w:t>
        <w:br/>
        <w:t>26. Minimum wages which are fixed are declared by Government through</w:t>
        <w:br/>
        <w:t>(a) Newspaper (b) Magazine</w:t>
        <w:br/>
        <w:t>(c) Official gazette (d) All</w:t>
        <w:br/>
        <w:t>27. What safety management can do?</w:t>
        <w:br/>
        <w:t>(a) Accidents prevention (b) Avoiding damage</w:t>
        <w:br/>
        <w:t>(c) Safe conditions at workplace | (d) All</w:t>
        <w:br/>
        <w:t>28. Accidents can be reduced to zero,</w:t>
        <w:br/>
        <w:t>(a) Never possible (b) May be possible</w:t>
        <w:br/>
        <w:t>(c) Accidents can not be reduced (d) None</w:t>
        <w:br/>
        <w:t>29. Fatal accident means____</w:t>
        <w:br/>
        <w:t>(a) Dangerous accident (b) Accident due to unknown</w:t>
        <w:br/>
        <w:t>(c) Death in accident (d) None of the above</w:t>
        <w:br/>
        <w:t>30. During welding ____</w:t>
        <w:br/>
        <w:t>(a) Gloves are must (b) Gum shoes are must</w:t>
        <w:br/>
        <w:t>(c) Helmet is must ; (d) Goggle is must</w:t>
        <w:br/>
        <w:t>31. ____ fitting clothes should not be allowed to work near machinery in motion.</w:t>
        <w:br/>
        <w:t>(a) Tight (b) Loose</w:t>
        <w:br/>
        <w:t>(c) Both (d) None</w:t>
        <w:br/>
        <w:t>32. For sitting facilities, ___ considerations must be followed.</w:t>
        <w:br/>
        <w:t>(a) Aethetic (b) Economical</w:t>
        <w:br/>
        <w:t>(c) Ergonomics ‘ (d) None</w:t>
        <w:br/>
        <w:t>33. Incharge of Creches must be___</w:t>
        <w:br/>
        <w:t>(a) Man (b) Child</w:t>
        <w:br/>
        <w:t>(¢) Woman (d) Any</w:t>
        <w:br/>
        <w:t>34. _____ boxes of first aid should be provided per _____ workers.</w:t>
        <w:br/>
        <w:t>(a) 1,250 (b) 1,150</w:t>
        <w:br/>
        <w:t>() 2,250 (d) 2,150</w:t>
        <w:br/>
        <w:t>35. Materials of ropes, chains must be ___ and with adequate ____.</w:t>
        <w:br/>
        <w:t>(b) sound, tight</w:t>
        <w:br/>
        <w:t>(a) tight, strength</w:t>
        <w:br/>
        <w:t>(d) strong, tight</w:t>
        <w:br/>
        <w:t>(c) sound, strength</w:t>
        <w:br/>
        <w:t>36. Workman's compensation act is administered by ____</w:t>
        <w:br/>
        <w:t>(a) Local self government (b) State government</w:t>
        <w:br/>
        <w:t>(c) Central government (d) None</w:t>
        <w:br/>
        <w:t>37. 1. PF is included in minimum wages act.</w:t>
        <w:br/>
        <w:t>2. Light bill is not included in minimum wages act.</w:t>
        <w:br/>
        <w:t>(a) both 1 and 2 true (b) both 1 and 2 false</w:t>
        <w:br/>
        <w:t>(c) 1 true, 2 false (d) 1 false, 2 true</w:t>
        <w:br/>
      </w:r>
    </w:p>
    <w:p>
      <w:r>
        <w:t xml:space="preserve"> </w:t>
        <w:br/>
        <w:t xml:space="preserve"> </w:t>
        <w:br/>
        <w:t>Legislative Acts a</w:t>
        <w:br/>
        <w:t>Management 5.14</w:t>
        <w:br/>
        <w:t>38. Advisory board in minimum wages act is appointed by</w:t>
        <w:br/>
        <w:t>(a) Company (b) Appropriate government</w:t>
        <w:br/>
        <w:t>(d) None</w:t>
        <w:br/>
        <w:t xml:space="preserve"> </w:t>
        <w:br/>
        <w:t>(c) RBI /</w:t>
        <w:br/>
        <w:t>39. Independent persons in committees of minimum wages act do not exceed of the. total</w:t>
        <w:br/>
        <w:t>members.</w:t>
        <w:br/>
        <w:t>(a) : (b) 2</w:t>
        <w:br/>
        <w:t>a</w:t>
        <w:br/>
        <w:t>4 (d) None</w:t>
        <w:br/>
        <w:t>40. When Industrial Disputes Act was introduced?</w:t>
        <w:br/>
        <w:t>(a) 1949 (b) 1977</w:t>
        <w:br/>
        <w:t>(d) 1947</w:t>
        <w:br/>
        <w:t>(c) 1950</w:t>
        <w:br/>
        <w:t>41. The issues between employer and employee are covered in</w:t>
        <w:br/>
        <w:t>(a) Factory Act (b) Workman Compensation Act</w:t>
        <w:br/>
        <w:t>(c) Industrial Disputes Act (d) Minimum Wages Act</w:t>
        <w:br/>
        <w:t>42. What is meant by "Award" in Industrial Disputes Act?</w:t>
        <w:br/>
        <w:t>(a) Prize (b) Amount</w:t>
        <w:br/>
        <w:t>(c) Certificate (d) Decision</w:t>
        <w:br/>
        <w:t>43. Average pay for monthly paid worker is payment of</w:t>
        <w:br/>
        <w:t>(a) 2 months (b) 3 months</w:t>
        <w:br/>
        <w:t>(c) 4 months (d) 6 months</w:t>
        <w:br/>
        <w:t>44. Average pay for weekly paid worker is payment of</w:t>
        <w:br/>
        <w:t xml:space="preserve"> </w:t>
        <w:br/>
        <w:t>(a) 1 week (b) 2 weeks</w:t>
        <w:br/>
        <w:t>(c) 3 weeks (d) 4 weeks</w:t>
        <w:br/>
        <w:t>45. Average pay for daily paid worker is payment of</w:t>
        <w:br/>
        <w:t>(a) 30 days (b) 15 days</w:t>
        <w:br/>
        <w:t>(c) 12 days (d) 10 days</w:t>
        <w:br/>
        <w:t>46. 1. Conflict between two workers _</w:t>
        <w:br/>
        <w:t>2. Conflict between employer and employees</w:t>
        <w:br/>
        <w:t>(a), Both:come under industrial disputes</w:t>
        <w:br/>
        <w:t>(¢)::.Only (2).is industrial dispute .</w:t>
        <w:br/>
        <w:t>i. 42:Inabilityofiemployerto,continue.to employ workers is /</w:t>
        <w:br/>
        <w:t>Trala)alayouts bial wa : (b).. Lockout . piace agit ve Te</w:t>
        <w:br/>
        <w:t>84(@) Layoff’ (d) Ratrenchinent</w:t>
        <w:br/>
        <w:t>48. Reasons for layoff may be</w:t>
        <w:br/>
        <w:t>(a) Shortage of funds</w:t>
        <w:br/>
        <w:t>(c) Shortage of raw materials</w:t>
        <w:br/>
        <w:t>49. 1. Layoff is a temporary phase</w:t>
        <w:br/>
        <w:t>2. It is not the end</w:t>
        <w:br/>
        <w:t>(a) Both (1) &amp; (2) correct (b) Only (1) is correct</w:t>
        <w:br/>
        <w:t>(c) Only (2) is correct (d) Both are incorrect</w:t>
        <w:br/>
        <w:t>50. Lock out is</w:t>
        <w:br/>
        <w:t>(a) Refusal to work by employees</w:t>
        <w:br/>
        <w:t>(b) Termination of services</w:t>
        <w:br/>
        <w:t>(c) Closing of a place of employment by employer</w:t>
        <w:br/>
        <w:t>(d) Inability of employer to continue to employ workers</w:t>
        <w:br/>
        <w:t>(b) Only (2) is industrial dispute</w:t>
        <w:br/>
        <w:t>' (d) Both cannot come under industrial disputes</w:t>
        <w:br/>
        <w:t>(b) Breakdown of machinery</w:t>
        <w:br/>
        <w:t>(d) All the above</w:t>
        <w:br/>
        <w:t xml:space="preserve"> </w:t>
        <w:br/>
        <w:t xml:space="preserve"> </w:t>
        <w:br/>
        <w:t xml:space="preserve"> </w:t>
        <w:br/>
      </w:r>
    </w:p>
    <w:p>
      <w:r>
        <w:t>5.15</w:t>
        <w:br/>
        <w:t>nt</w:t>
        <w:br/>
        <w:t>managome \ Legisiative Acts</w:t>
        <w:br/>
        <w:t>e services of a worker by the employer f,</w:t>
        <w:br/>
        <w:t>h yer for any reason other than due t</w:t>
        <w:br/>
        <w:t>1, Termination oft</w:t>
        <w:br/>
        <w:t xml:space="preserve"> </w:t>
        <w:br/>
        <w:t xml:space="preserve"> </w:t>
        <w:br/>
        <w:t xml:space="preserve"> </w:t>
        <w:br/>
        <w:t>° action is__— ©) ta 0 disciplinary</w:t>
        <w:br/>
        <w:t>(ay strike vort</w:t>
        <w:br/>
        <w:t>oO Retrenchment (d) Settlement</w:t>
        <w:br/>
        <w:t>52. Match the pairs:</w:t>
        <w:br/>
        <w:t>1, settlement (A) Refusal to work by workers</w:t>
        <w:br/>
        <w:t>2, Strike (B) Written agreement</w:t>
        <w:br/>
        <w:t>3, Layoff (C) Closing factory by owner</w:t>
        <w:br/>
        <w:t>4, Lockout (D) Temporary suspension by owner</w:t>
        <w:br/>
        <w:t>(a) 1. (©), 2. (8), 3. (D), 4. (A) (b) 1. (B), 2. (A), 3. (0), 4, (A)</w:t>
        <w:br/>
        <w:t>(Q) 1.(A), 2. 8), 3. (), 4. (0) (d) 1. (D), 2. (©), 3. (B), 4. (A)</w:t>
        <w:br/>
        <w:t>53, [1] Clerical worker is called workman</w:t>
        <w:br/>
        <w:t>[2] Supervisor is not called workman</w:t>
        <w:br/>
        <w:t>(a) [1] Correct only (b) [2] correct only</w:t>
        <w:br/>
        <w:t>(c) Both correct (d) Both incorrect</w:t>
        <w:br/>
        <w:t>54, Works committee, courts of enquiry, industrial tribunals are associated with ___act,</w:t>
        <w:br/>
        <w:t>(a) Factory (b) Industrial disputes</w:t>
        <w:br/>
        <w:t>() Minimum wages (d) None of the above</w:t>
        <w:br/>
        <w:t>55. In works committee are involved.</w:t>
        <w:br/>
        <w:t>(a) Only workers (b) Workers and employer both</w:t>
        <w:br/>
        <w:t>(c) Only employer uO (d) Government officials only</w:t>
        <w:br/>
        <w:t>56. In works committee __.</w:t>
        <w:br/>
        <w:t>(a) Workers are not less than that of employer. (b) Employers are not less than that of workers</w:t>
        <w:br/>
        <w:t>(c) Both are same (d) None of the above</w:t>
        <w:br/>
        <w:t>57. Conciliation officer is appointed by _.</w:t>
        <w:br/>
        <w:t>(a) Union of workers , (b) Elected by employers</w:t>
        <w:br/>
        <w:t>,.. (©) .an-appropriate government (d) None of the above</w:t>
        <w:br/>
        <w:t>58. Chairman of Board of conciliation is _.</w:t>
        <w:br/>
        <w:t>(a) Independent person, . ; (b) Appointed by government</w:t>
        <w:br/>
        <w:t>(c)! Both.correct: ! igh wget sic ors(d) Noneiofithe above</w:t>
        <w:br/>
        <w:t>59. Reports must be given by courts of enquiry within ___- months.</w:t>
        <w:br/>
        <w:t>(a) 3 i &gt; (b) 6 " ‘ hooe ermalheny</w:t>
        <w:br/>
        <w:t>(c) 9 (2) 2</w:t>
        <w:br/>
        <w:t>60. A district judge who may become presiding officer of labour court must have experiencé more'than</w:t>
        <w:br/>
        <w:t>years.</w:t>
        <w:br/>
        <w:t>@i (b) 2</w:t>
        <w:br/>
        <w:t>() 3 (d) 5</w:t>
        <w:br/>
        <w:t>61. Industrial Tribunals are constituted for _.</w:t>
        <w:br/>
        <w:t>(a) Wages (b) Hours of work</w:t>
        <w:br/>
        <w:t>(c) Bonus _ (d) All the above</w:t>
        <w:br/>
        <w:t>62. For solving issues of national importance there are</w:t>
        <w:br/>
        <w:t>(a). Industrial Tribunals (b) National courts</w:t>
        <w:br/>
        <w:t>()_ National Tribunals (d) Labour courts</w:t>
        <w:br/>
      </w:r>
    </w:p>
    <w:p>
      <w:r>
        <w:t>Management 5.16 Legistative Acts</w:t>
        <w:br/>
        <w:t>Answers</w:t>
        <w:br/>
        <w:t>2 | 3. 5. (d) 7_© 10.(¢)</w:t>
        <w:br/>
        <w:t>12.(a) 20.(d)</w:t>
        <w:br/>
        <w:t>22.(d) 24d) [25.49 | 2610 | 27.) | 28.1b) | 29. | 30.14) _|</w:t>
        <w:br/>
        <w:t>| si.) [3210 [33.0 | 3a) | 35.4) ] 36.0) |_37-@) | 38.) | 320) | 40.) |</w:t>
        <w:br/>
        <w:t>42.(d)</w:t>
        <w:br/>
        <w:t>53.(a) | 54.(6) | 55.(b) | 56a) | 57. | 58.(¢) | 59(6) | 60.(c) |</w:t>
        <w:br/>
        <w:t>au [tT | | ~| [- | | |</w:t>
        <w:br/>
        <w:t xml:space="preserve"> </w:t>
        <w:br/>
        <w:t xml:space="preserve">     </w:t>
        <w:br/>
        <w:t xml:space="preserve">   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    </w:t>
        <w:br/>
        <w:t xml:space="preserve"> </w:t>
        <w:br/>
        <w:t xml:space="preserve">  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</w:t>
        <w:br/>
        <w:t xml:space="preserve"> </w:t>
        <w:br/>
        <w:t xml:space="preserve">  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