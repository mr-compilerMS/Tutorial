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</w:t>
        <w:br/>
        <w:t>Chapter 1...</w:t>
        <w:br/>
        <w:t>tml</w:t>
        <w:br/>
        <w:t>Introduction to Management</w:t>
        <w:br/>
        <w:t>Concepts and Managerial Skills</w:t>
        <w:br/>
        <w:t>eee eae</w:t>
        <w:br/>
        <w:t>Weightage of Marks = 16, Teaching Hours = 12</w:t>
        <w:br/>
        <w:t xml:space="preserve">   </w:t>
        <w:br/>
        <w:t>: man va of Management, Role and Importance of Management.</w:t>
        <w:br/>
        <w:t>ie igement Characteristics and Principles, Levels of Management and their Functions,</w:t>
        <w:br/>
        <w:t>Nagement, Administration and Organization, Relation between Management and</w:t>
        <w:br/>
        <w:t>Administration,</w:t>
        <w:br/>
        <w:t>1.3. Functions of Management: Planning, Organizing, Leading/Directing, Staffing and Controlling.</w:t>
        <w:br/>
        <w:t>1.4 Types of Planning and Steps in Planning.</w:t>
        <w:br/>
        <w:t>1.5 Types of Organization, Steps in Organizing.</w:t>
        <w:br/>
        <w:t>1.6 Functional Areas of Management.</w:t>
        <w:br/>
        <w:t>1.7 Managerial Ski</w:t>
        <w:br/>
        <w:t xml:space="preserve">  </w:t>
        <w:br/>
        <w:t xml:space="preserve"> </w:t>
        <w:br/>
        <w:t>° Differentiate the Concept and Principles of Management for the given situation.</w:t>
        <w:br/>
        <w:t>* Explain Functions of Management for given situation.</w:t>
        <w:br/>
        <w:t>¢ Compare the Features of the given types of Planning.</w:t>
        <w:br/>
        <w:t>¢ Suggest the Steps in Organizing in the given situation.</w:t>
        <w:br/>
        <w:t>¢ Suggest suitable type of Organization for the given example.</w:t>
        <w:br/>
        <w:t>¢ Identify the Functional Areas of Management for the given situation.</w:t>
        <w:br/>
        <w:t xml:space="preserve"> </w:t>
        <w:br/>
        <w:t xml:space="preserve"> </w:t>
        <w:br/>
        <w:t xml:space="preserve"> </w:t>
        <w:br/>
        <w:t xml:space="preserve"> </w:t>
        <w:br/>
        <w:t>g a team of</w:t>
        <w:br/>
        <w:t>horses pulling a cart. But later on many thinkers put up the definition of ‘management’ in different ways.</w:t>
        <w:br/>
        <w:t>1. Henry Fayol: "To forecast and plan, to organize, to command, to co-ordinate and to control is called</w:t>
        <w:br/>
        <w:t xml:space="preserve">  </w:t>
        <w:br/>
        <w:t>as management."</w:t>
        <w:br/>
        <w:t>2. Blanchard: "Management is working through individuals and groups to accomplish organizational</w:t>
        <w:br/>
        <w:t>goals." : ;</w:t>
        <w:br/>
        <w:t>Mescon: "Management is the process of planning, organizing, leading and controlling the efforts of</w:t>
        <w:br/>
        <w:t>organization members and of using all organizational resources to achieve stated organization</w:t>
        <w:br/>
        <w:t>goals." : :</w:t>
        <w:br/>
        <w:t>4, Mary Parker: "It is getting things done by others.</w:t>
        <w:br/>
        <w:t>Robinson: "Management is the process of optimising human, material and financial contributions for</w:t>
        <w:br/>
        <w:t>the achievement of organizational goals."</w:t>
        <w:br/>
        <w:t>6. Drucker: "ihe systematic organization of economic resources."</w:t>
        <w:br/>
        <w:t>. Drucker:</w:t>
        <w:br/>
        <w:t xml:space="preserve"> </w:t>
        <w:br/>
        <w:t xml:space="preserve"> </w:t>
        <w:br/>
        <w:t xml:space="preserve"> </w:t>
        <w:br/>
        <w:t>1]</w:t>
        <w:br/>
      </w:r>
    </w:p>
    <w:p>
      <w:r>
        <w:t>Managerial Skilly</w:t>
        <w:br/>
        <w:t>id</w:t>
        <w:br/>
        <w:t>Concepts an</w:t>
        <w:br/>
        <w:t>1.2 Introduction to Management i sorter</w:t>
        <w:br/>
        <w:t>cetrorts Of o</w:t>
        <w:br/>
        <w:t>Management f objectives through thee! ther</w:t>
        <w:br/>
        <w:t>"achievement O ! al</w:t>
        <w:br/>
        <w:t>The simplest definition of management is the</w:t>
        <w:br/>
        <w:t>; i nt)</w:t>
        <w:br/>
        <w:t>-people”. See figure below: (Without Manageme</w:t>
        <w:br/>
        <w:t>[Wore |] Ta]</w:t>
        <w:br/>
        <w:t>(With Management)</w:t>
        <w:br/>
        <w:t>Other Task i 4</w:t>
        <w:br/>
        <w:t>[Task |</w:t>
        <w:br/>
        <w:t>Fig. 1.1</w:t>
        <w:br/>
        <w:t xml:space="preserve">   </w:t>
        <w:br/>
        <w:t xml:space="preserve">       </w:t>
        <w:br/>
        <w:t xml:space="preserve">  </w:t>
        <w:br/>
        <w:t>is :</w:t>
        <w:br/>
        <w:t>thing but getting the things done by the</w:t>
        <w:br/>
        <w:t xml:space="preserve"> </w:t>
        <w:br/>
        <w:t>3 isno</w:t>
        <w:br/>
        <w:t>Management is the key function of any organization. It . 2 the desired goals.</w:t>
        <w:br/>
        <w:t>other people with the help of optimum resources to acniev iedge'and'ts rine</w:t>
        <w:br/>
        <w:t>2. Management is a science with a systematic content of know!</w:t>
        <w:br/>
        <w:t>basis of observations.</w:t>
        <w:br/>
        <w:t>iples are based on the</w:t>
        <w:br/>
        <w:t>3. Every job has some managerial elements in it. / it is the need’ of the effective</w:t>
        <w:br/>
        <w:t>4. Banaigemehe is not necessarily a matter of seniority and salary but it Is 4 (</w:t>
        <w:br/>
        <w:t>execution of an organization. ; management of the given task is the</w:t>
        <w:br/>
        <w:t>5. Success in any work requires application of management. Thus,</w:t>
        <w:br/>
        <w:t>assurance of successful result.</w:t>
        <w:br/>
        <w:t>Goal Satisfaction ) °</w:t>
        <w:br/>
        <w:t>6. Management Inputs and Outputs:</w:t>
        <w:br/>
        <w:t>Desired Results</w:t>
        <w:br/>
        <w:t>Technology Effective Utilisatio</w:t>
        <w:br/>
        <w:t>of Resources</w:t>
        <w:br/>
        <w:t>Financial Resources Growth of Business,</w:t>
        <w:br/>
        <w:t>Inputs eo Outputs</w:t>
        <w:br/>
        <w:t>Fig. 1.2: Inputs and Outputs of Management</w:t>
        <w:br/>
        <w:t>7. Management is an universally accepted principle for completing the given work.</w:t>
        <w:br/>
        <w:t>8. Planning, organizing, staffing, motivation are some of the functions of management.</w:t>
        <w:br/>
        <w:t>9. It is an excellent combination of thinking and execution,</w:t>
        <w:br/>
        <w:t>10. Management is required before any process, during the process and after the process as well.</w:t>
        <w:br/>
        <w:t>is on efeeeean authority, responsibility, discipline; equity etc. in the actual execution.</w:t>
        <w:br/>
        <w:t>© People / skills / knowledge</w:t>
        <w:br/>
        <w:t>o Machinery / equipment / logistics</w:t>
        <w:br/>
        <w:t>° Materials :</w:t>
        <w:br/>
        <w:t>© Market</w:t>
        <w:br/>
        <w:t>°° Time</w:t>
        <w:br/>
        <w:t>o Finance</w:t>
        <w:br/>
        <w:t>© Products and processes</w:t>
        <w:br/>
        <w:t>oO</w:t>
        <w:br/>
        <w:t>°</w:t>
        <w:br/>
        <w:t>°°</w:t>
        <w:br/>
        <w:t>3°</w:t>
        <w:br/>
        <w:t>°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 </w:t>
        <w:br/>
        <w:t xml:space="preserve">  </w:t>
        <w:br/>
        <w:t xml:space="preserve">   </w:t>
        <w:br/>
        <w:t xml:space="preserve">  </w:t>
        <w:br/>
        <w:t xml:space="preserve">     </w:t>
        <w:br/>
        <w:t>Management</w:t>
        <w:br/>
        <w:t>Function</w:t>
        <w:br/>
        <w:t xml:space="preserve">  </w:t>
        <w:br/>
        <w:t xml:space="preserve">  </w:t>
        <w:br/>
        <w:t xml:space="preserve"> </w:t>
        <w:br/>
        <w:t xml:space="preserve"> </w:t>
        <w:br/>
        <w:t xml:space="preserve">      </w:t>
        <w:br/>
        <w:t>Infrastructure</w:t>
        <w:br/>
        <w:t>Buildings / sites / land</w:t>
        <w:br/>
        <w:t>Location</w:t>
        <w:br/>
        <w:t>Information / data</w:t>
        <w:br/>
        <w:t>Reputation / image / goodwill</w:t>
        <w:br/>
        <w:t>i</w:t>
        <w:br/>
      </w:r>
    </w:p>
    <w:p>
      <w:r>
        <w:t>RS: ee ee</w:t>
        <w:br/>
        <w:t>Management 1.3 Introduction to Management Concepts and Managerial Skills</w:t>
        <w:br/>
        <w:t>13. Duties of Management:</w:t>
        <w:br/>
        <w:t xml:space="preserve">    </w:t>
        <w:br/>
        <w:t xml:space="preserve"> </w:t>
        <w:br/>
        <w:t>Excellent ot</w:t>
        <w:br/>
        <w:t>© To plan business development.</w:t>
        <w:br/>
        <w:t>“Aynuttiple:Jeb duties</w:t>
        <w:br/>
        <w:t>To focus on organization growth.</w:t>
        <w:br/>
        <w:t>To keep stability.</w:t>
        <w:br/>
        <w:t>To maintain relationships in organization.</w:t>
        <w:br/>
        <w:t>To motivate staff.</w:t>
        <w:br/>
        <w:t>To improve productivity of work.</w:t>
        <w:br/>
        <w:t>To restrict corruption and bad practices.</w:t>
        <w:br/>
        <w:t>To plan assets of the organization. ,</w:t>
        <w:br/>
        <w:t>"To follow legal aspects of Government.</w:t>
        <w:br/>
        <w:t xml:space="preserve">  </w:t>
        <w:br/>
        <w:t>° 0000000</w:t>
        <w:br/>
        <w:t>To avoid exploitation of workers.</w:t>
        <w:br/>
        <w:t>To keep safe working conditions.</w:t>
        <w:br/>
        <w:t>To motivate human resources.</w:t>
        <w:br/>
        <w:t>~ To reduce wastages.</w:t>
        <w:br/>
        <w:t>To maintain documentations.</w:t>
        <w:br/>
        <w:t>To care welfare of workforce.</w:t>
        <w:br/>
        <w:t>To keep healthy atmosphere in organization.</w:t>
        <w:br/>
        <w:t>there is no management, what will happen?</w:t>
        <w:br/>
        <w:t>Overlapping of duties. .</w:t>
        <w:br/>
        <w:t>Underutilization of resources.</w:t>
        <w:br/>
        <w:t>Poor functioning of executives.</w:t>
        <w:br/>
        <w:t>No co-ordination among the members.</w:t>
        <w:br/>
        <w:t>Repetition of mistakes.</w:t>
        <w:br/>
        <w:t>Negligence in important activities.</w:t>
        <w:br/>
        <w:t>Disturbed work culture.</w:t>
        <w:br/>
        <w:t>Wastage of resources.</w:t>
        <w:br/>
        <w:t>Total fiasco.</w:t>
        <w:br/>
        <w:t>=~ 0000000</w:t>
        <w:br/>
        <w:t>14. 5</w:t>
        <w:br/>
        <w:t xml:space="preserve"> </w:t>
        <w:br/>
        <w:t>©0000 000 0</w:t>
        <w:br/>
        <w:t>15. More productivity, growth of industry, progress ‘of organization, satisfaction of manpower, goal</w:t>
        <w:br/>
        <w:t>achievements etc. are the outcomes of management.</w:t>
        <w:br/>
        <w:t>16. Thus, the success of any industry depends not only on technological achievements but also on the</w:t>
        <w:br/>
        <w:t>effective management.</w:t>
        <w:br/>
        <w:t xml:space="preserve"> </w:t>
        <w:br/>
        <w:t xml:space="preserve">   </w:t>
        <w:br/>
        <w:t>Harbison and Myers offered a threefold classical</w:t>
        <w:br/>
        <w:t>concept of management. They observe management</w:t>
        <w:br/>
        <w:t>as:</w:t>
        <w:br/>
        <w:t>(a) an economic resource,</w:t>
        <w:br/>
        <w:t>(b) a system of authority, and</w:t>
        <w:br/>
        <w:t>(c) a class or elite.</w:t>
        <w:br/>
        <w:t xml:space="preserve"> </w:t>
        <w:br/>
      </w:r>
    </w:p>
    <w:p>
      <w:r>
        <w:t xml:space="preserve"> </w:t>
        <w:br/>
        <w:t xml:space="preserve"> </w:t>
        <w:br/>
        <w:t xml:space="preserve"> </w:t>
        <w:br/>
        <w:t>erial Skill:</w:t>
        <w:br/>
        <w:t>1.4 Introduction to Management Concepts: and Manag! ts</w:t>
        <w:br/>
        <w:t>Management . :</w:t>
        <w:br/>
        <w:t>Economic Resource:</w:t>
        <w:br/>
        <w:t>and capital.</w:t>
        <w:br/>
        <w:t>(a) Management as an</w:t>
        <w:br/>
        <w:t>Management is also factor of production like land, labour sate</w:t>
        <w:br/>
        <w:t>As the industrialisation increases, the need for management becomes 9 .</w:t>
        <w:br/>
        <w:t>n ductivity and profitability of the firm.</w:t>
        <w:br/>
        <w:t>ent is used as an economic</w:t>
        <w:br/>
        <w:t>Management function determines pro</w:t>
        <w:br/>
        <w:t>ization is observed when managem</w:t>
        <w:br/>
        <w:t>So economic progress of an organi</w:t>
        <w:br/>
        <w:t>resource in its execution.</w:t>
        <w:br/>
        <w:t>(b) Management as a System of Authority:</w:t>
        <w:br/>
        <w:t>Small number of effective, higher position people control activities of man</w:t>
        <w:br/>
        <w:t>as an authority.</w:t>
        <w:br/>
        <w:t>Definite and consistent policies and procedures are</w:t>
        <w:br/>
        <w:t>°</w:t>
        <w:br/>
        <w:t>°</w:t>
        <w:br/>
        <w:t>°</w:t>
        <w:br/>
        <w:t>°</w:t>
        <w:br/>
        <w:t>y. This may be termed</w:t>
        <w:br/>
        <w:t>perate their</w:t>
        <w:br/>
        <w:t>°</w:t>
        <w:br/>
        <w:t>decided by management to 0</w:t>
        <w:br/>
        <w:t>subordinates.</w:t>
        <w:br/>
        <w:t>t in any organization is the authority of the system.</w:t>
        <w:br/>
        <w:t>o Thus, managemen</w:t>
        <w:br/>
        <w:t>(c) Management is a Class and Status System: :</w:t>
        <w:br/>
        <w:t>h demands that managers become an e</w:t>
        <w:br/>
        <w:t>It is the system of organization and society whic!</w:t>
        <w:br/>
        <w:t>lite of</w:t>
        <w:br/>
        <w:t>°</w:t>
        <w:br/>
        <w:t>brains and education.</w:t>
        <w:br/>
        <w:t>gement is itself based:more and more on education and knowledge.</w:t>
        <w:br/>
        <w:t>ions.</w:t>
        <w:br/>
        <w:t>o Presence of mana</w:t>
        <w:br/>
        <w:t>e. It may be termed as a "class".</w:t>
        <w:br/>
        <w:t>These managers get increasing amount of power and positi</w:t>
        <w:br/>
        <w:t>This creates distinct high profile class of management peopl</w:t>
        <w:br/>
        <w:t>following figure:</w:t>
        <w:br/>
        <w:t>°</w:t>
        <w:br/>
        <w:t>°</w:t>
        <w:br/>
        <w:t>Concept of management will be understood differently by the</w:t>
        <w:br/>
        <w:t>Variable — Team Activity</w:t>
        <w:br/>
        <w:t>Function</w:t>
        <w:br/>
        <w:t xml:space="preserve">  </w:t>
        <w:br/>
        <w:t xml:space="preserve">  </w:t>
        <w:br/>
        <w:t xml:space="preserve">  </w:t>
        <w:br/>
        <w:t xml:space="preserve"> </w:t>
        <w:br/>
        <w:t xml:space="preserve"> </w:t>
        <w:br/>
        <w:t>Science</w:t>
        <w:br/>
        <w:t>Universal</w:t>
        <w:br/>
        <w:t>Process</w:t>
        <w:br/>
        <w:t>Goal Oriented</w:t>
        <w:br/>
        <w:t xml:space="preserve">   </w:t>
        <w:br/>
        <w:t>Management</w:t>
        <w:br/>
        <w:t>Concept Methodology</w:t>
        <w:br/>
        <w:t>Social</w:t>
        <w:br/>
        <w:t>Science</w:t>
        <w:br/>
        <w:t xml:space="preserve">  </w:t>
        <w:br/>
        <w:t xml:space="preserve">  </w:t>
        <w:br/>
        <w:t xml:space="preserve"> </w:t>
        <w:br/>
        <w:t>‘1 Supreme in</w:t>
        <w:br/>
        <w:t>Organization</w:t>
        <w:br/>
        <w:t>Thought &amp; Action</w:t>
        <w:br/>
        <w:t>Function</w:t>
        <w:br/>
        <w:t>System of</w:t>
        <w:br/>
        <w:t>Authority profession</w:t>
        <w:br/>
        <w:t>Fig. 1.3</w:t>
        <w:br/>
        <w:t>Art</w:t>
        <w:br/>
        <w:t>Characteristics of Management:</w:t>
        <w:br/>
        <w:t>1. G i i . agemer t.</w:t>
        <w:br/>
        <w:t>oal oriented: Ma ageme tisa goal orie ted. Achievi 1g goals is the ta get of man</w:t>
        <w:br/>
        <w:t>2. Catalyst: g</w:t>
        <w:br/>
        <w:t>y' anage. ent pl ys | ly: . elps t et output using | puts like i</w:t>
        <w:br/>
        <w:t>t: M. Y ja ole of catalyst. It 0 r n nan, mac e,</w:t>
        <w:br/>
        <w:t>material and money.</w:t>
        <w:br/>
        <w:t>* an Management is a continuous process. It never stops.</w:t>
        <w:br/>
        <w:t>. Authority: Authority i</w:t>
        <w:br/>
        <w:t>y: ority is the heart of management. System works according to authori</w:t>
        <w:br/>
        <w:t>authority.</w:t>
        <w:br/>
        <w:t>5. Unifying force: Manage</w:t>
        <w:br/>
        <w:t>? men i ifyi</w:t>
        <w:br/>
        <w:t>nnd fore g t works like an unifying force amon Il its reso</w:t>
        <w:br/>
        <w:t>! . gemSuch unity is not poseibe g all its resources and components.</w:t>
        <w:br/>
        <w:t>. Harmony effect: Management</w:t>
        <w:br/>
        <w:t>ony shows i ;</w:t>
        <w:br/>
        <w:t>organization's goals. harmony effect in achieving individual's goals with the</w:t>
        <w:br/>
        <w:t>7, Multidisciplinary subject: M</w:t>
        <w:br/>
        <w:t>: Mana i ;</w:t>
        <w:br/>
        <w:t>oroincent oF Sy eager 's a multidisciplinary subject. Many discipli i</w:t>
        <w:br/>
        <w:t>administrati as mics, sociology, Operati say isciplines (areas) like</w:t>
        <w:br/>
        <w:t>itratlon are tll together'in mangement ations management, research, public</w:t>
        <w:br/>
      </w:r>
    </w:p>
    <w:p>
      <w:r>
        <w:t>Management</w:t>
        <w:br/>
        <w:t>9 . 1.5 Introduction to Management Concepts and Managerial Skills</w:t>
        <w:br/>
        <w:t xml:space="preserve"> </w:t>
        <w:br/>
        <w:t xml:space="preserve"> </w:t>
        <w:br/>
        <w:t>1.4 PRINCIPLES OF MANAGEMENT</w:t>
        <w:br/>
        <w:t>Responslbility</w:t>
        <w:br/>
        <w:t>Authority Discipline</w:t>
        <w:br/>
        <w:t xml:space="preserve">    </w:t>
        <w:br/>
        <w:t xml:space="preserve">   </w:t>
        <w:br/>
        <w:t xml:space="preserve"> </w:t>
        <w:br/>
        <w:t xml:space="preserve"> </w:t>
        <w:br/>
        <w:t xml:space="preserve"> </w:t>
        <w:br/>
        <w:t>Equity Centralisation</w:t>
        <w:br/>
        <w:t>Stability Decentralisation</w:t>
        <w:br/>
        <w:t xml:space="preserve"> </w:t>
        <w:br/>
        <w:t xml:space="preserve"> </w:t>
        <w:br/>
        <w:t xml:space="preserve">  </w:t>
        <w:br/>
        <w:t xml:space="preserve"> </w:t>
        <w:br/>
        <w:t xml:space="preserve"> </w:t>
        <w:br/>
        <w:t xml:space="preserve"> </w:t>
        <w:br/>
        <w:t xml:space="preserve"> </w:t>
        <w:br/>
        <w:t>Unity of Principles of</w:t>
        <w:br/>
        <w:t>Command Management Scalar Chain</w:t>
        <w:br/>
        <w:t>Unity of Esprit de Crops</w:t>
        <w:br/>
        <w:t>Direction Subordinati f individual</w:t>
        <w:br/>
        <w:t>ubordination of individual</w:t>
        <w:br/>
        <w:t>Teamwork interest to general interest</w:t>
        <w:br/>
        <w:t>Remuneration sts Division of Work</w:t>
        <w:br/>
        <w:t>Initiative</w:t>
        <w:br/>
        <w:t>Fig. 1.4</w:t>
        <w:br/>
        <w:t>Principles of Management (Fayol's 14 Principles of Management):</w:t>
        <w:br/>
        <w:t>RP</w:t>
        <w:br/>
        <w:t>one</w:t>
        <w:br/>
        <w:t>1</w:t>
        <w:br/>
        <w:t>1</w:t>
        <w:br/>
        <w:t>Authority:</w:t>
        <w:br/>
        <w:t xml:space="preserve"> </w:t>
        <w:br/>
        <w:t>Henry Fayol</w:t>
        <w:br/>
        <w:t>Authority and Responsibility . 2, Equity</w:t>
        <w:br/>
        <w:t>Discipline 4. Centralization</w:t>
        <w:br/>
        <w:t>Division of work 6. Subordination of individual interest to group interest</w:t>
        <w:br/>
        <w:t>Initiative 8. Remuneration :</w:t>
        <w:br/>
        <w:t>Teamwork 10. Unity of direction</w:t>
        <w:br/>
        <w:t>12. Stability</w:t>
        <w:br/>
        <w:t>1. Unity of command</w:t>
        <w:br/>
        <w:t>14. Esprit De Corps</w:t>
        <w:br/>
        <w:t>3. Scalar chain</w:t>
        <w:br/>
        <w:t>Position, designation, seniority defines authority.</w:t>
        <w:br/>
        <w:t>Authority is reflected as a power in managing the work.</w:t>
        <w:br/>
        <w:t>If authority is used in good sense and in a positive manner, the</w:t>
        <w:br/>
        <w:t>system works smoothly.</w:t>
        <w:br/>
        <w:t>Meaning of authority is right to command.</w:t>
        <w:br/>
        <w:t>Authority is the power to act.</w:t>
        <w:br/>
        <w:t>Authority helps the seniors to get work done from the juniors.</w:t>
        <w:br/>
        <w:t>oSgek</w:t>
        <w:br/>
        <w:t xml:space="preserve"> </w:t>
        <w:br/>
        <w:t>Higher the post, higher is the authority.</w:t>
        <w:br/>
        <w:t>There should be no confusion about the authority. It should be clearly known to everybody that who</w:t>
        <w:br/>
        <w:t>is authorized for what.</w:t>
        <w:br/>
        <w:t>oo</w:t>
        <w:br/>
      </w:r>
    </w:p>
    <w:p>
      <w:r>
        <w:t xml:space="preserve"> </w:t>
        <w:br/>
        <w:t>Management _ 1.6: _ Introduction to Management Concepts and Managerial Sking</w:t>
        <w:br/>
        <w:t>SS Oe eee CO O—rTv—w—weeoomms</w:t>
        <w:br/>
        <w:t>Responsibility;</w:t>
        <w:br/>
        <w:t>To have controls on the work, authority plays an important role.</w:t>
        <w:br/>
        <w:t>Authority is also useful in directing efforts towards completing the task.</w:t>
        <w:br/>
        <w:t>Authority can be delegated.</w:t>
        <w:br/>
        <w:t>Responsibility is the other side of coin. '</w:t>
        <w:br/>
        <w:t>If there is authority, the same weightage of responsibility automtically</w:t>
        <w:br/>
        <w:t>comes with it. eare ,</w:t>
        <w:br/>
        <w:t>There is nobody with only authority and having no responsibility.</w:t>
        <w:br/>
        <w:t>Higher authorities have higher responsibilities.</w:t>
        <w:br/>
        <w:t>Top level managers have unlimited authorities, ‘but at the same time</w:t>
        <w:br/>
        <w:t>they are responsible for all the happenings in the organization.</w:t>
        <w:br/>
        <w:t>At the same time, bottom level managers have limited authorities in</w:t>
        <w:br/>
        <w:t>organization but they have defined responsibilities only.</w:t>
        <w:br/>
        <w:t>It is a kind of accountability of a designated person.</w:t>
        <w:br/>
        <w:t>Status of responsibility must be clear and there should not be any confusion.</w:t>
        <w:br/>
        <w:t>Responsibility can not be delegated. .</w:t>
        <w:br/>
        <w:t>A sense of responsibility helps to finish the task with all its expectations.</w:t>
        <w:br/>
        <w:t xml:space="preserve"> </w:t>
        <w:br/>
        <w:t>2. Equity:</w:t>
        <w:br/>
        <w:t>_ 3. Discipline:</w:t>
        <w:br/>
        <w:t>e</w:t>
        <w:br/>
        <w:t>Management should not forget equity and humanity.</w:t>
        <w:br/>
        <w:t>Partialism, variation in treatments. among the employees of the same organization creates</w:t>
        <w:br/>
        <w:t>disintegration and segmentation in them.</w:t>
        <w:br/>
        <w:t>Now-a-days, many organizations have maintained equity in</w:t>
        <w:br/>
        <w:t>canteen facilities, dress code, pickup facilities, medical facilities</w:t>
        <w:br/>
        <w:t>etc. for all the employees without any differentiation.</w:t>
        <w:br/>
        <w:t>This equity principle creates family like environment which</w:t>
        <w:br/>
        <w:t>definitely reflects in output of the organization.</w:t>
        <w:br/>
        <w:t>It gives dignity to each individual.</w:t>
        <w:br/>
        <w:t>Equity does not mean equal wages. But it means no</w:t>
        <w:br/>
        <w:t>discrimination in treatment.</w:t>
        <w:br/>
        <w:t>There is no bias nature of behaviour.</w:t>
        <w:br/>
        <w:t>Rules play important role in following equity.</w:t>
        <w:br/>
        <w:t>Kindness and justice is expected from seniors.</w:t>
        <w:br/>
        <w:t>Due to equity, employees feel like a family in the organization.</w:t>
        <w:br/>
        <w:t>Equity is a good characteristic feature of work culture.</w:t>
        <w:br/>
        <w:t>Any organization needs discipline for its smooth functioning.</w:t>
        <w:br/>
        <w:t>Discipline of time, behaviour, work quality, obedience are</w:t>
        <w:br/>
        <w:t>important in any management,</w:t>
        <w:br/>
        <w:t>Following the rules and regulations, being honest, trustworthy</w:t>
        <w:br/>
        <w:t>and following protocols of the system are expected as discipline</w:t>
        <w:br/>
        <w:t>requirements,</w:t>
        <w:br/>
        <w:t>Management will be successful if they have disciplined work</w:t>
        <w:br/>
        <w:t>culture with them.</w:t>
        <w:br/>
        <w:t>Discipline starts from top management,</w:t>
        <w:br/>
        <w:t xml:space="preserve"> </w:t>
        <w:br/>
      </w:r>
    </w:p>
    <w:p>
      <w:r>
        <w:t>Management -. 4.7 Introduction to Management Concepts and Managerial Skills</w:t>
        <w:br/>
        <w:t xml:space="preserve"> </w:t>
        <w:br/>
        <w:t>° — Discipline has no excuses.</w:t>
        <w:br/>
        <w:t>* _ Discipline of time helps to finish the task in time with better perfection.</w:t>
        <w:br/>
        <w:t>¢ Discipline of behaviour, creates good working culture.</w:t>
        <w:br/>
        <w:t>¢ Discipline is the solution for many ills, e.g. accidents can be minimized by discipline, work losses can</w:t>
        <w:br/>
        <w:t>be avoided by disciplined team work etc.</w:t>
        <w:br/>
        <w:t>e Lack in discipline leads to loss of control and vice versa.</w:t>
        <w:br/>
        <w:t>CONCEPT It is adherence to established norms and</w:t>
        <w:br/>
        <w:t>regulations, out of fear of punishment. an organization so that employees willingly</w:t>
        <w:br/>
        <w:t>confirm to the established rules.</w:t>
        <w:br/>
        <w:t>There is no conflict between individual and</w:t>
        <w:br/>
        <w:t>goals as their own. organizational goals.</w:t>
        <w:br/>
        <w:t>Requires intense supervisory control to</w:t>
        <w:br/>
        <w:t>prevent employees from going of the track. | organizational objectives.</w:t>
        <w:br/>
        <w:t>4. Centralization:</w:t>
        <w:br/>
        <w:t>¢ When many functions are controlled: by a central authority, it is called as centralization.</w:t>
        <w:br/>
        <w:t>e Unity” in organization, importance of</w:t>
        <w:br/>
        <w:t xml:space="preserve">   </w:t>
        <w:br/>
        <w:t xml:space="preserve">   </w:t>
        <w:br/>
        <w:t xml:space="preserve"> </w:t>
        <w:br/>
        <w:t xml:space="preserve">   </w:t>
        <w:br/>
        <w:t xml:space="preserve">    </w:t>
        <w:br/>
        <w:t xml:space="preserve"> </w:t>
        <w:br/>
        <w:t xml:space="preserve"> </w:t>
        <w:br/>
        <w:t xml:space="preserve">   </w:t>
        <w:br/>
        <w:t xml:space="preserve">   </w:t>
        <w:br/>
        <w:t xml:space="preserve">  </w:t>
        <w:br/>
        <w:t xml:space="preserve">   </w:t>
        <w:br/>
        <w:t xml:space="preserve"> </w:t>
        <w:br/>
        <w:t xml:space="preserve"> </w:t>
        <w:br/>
        <w:t xml:space="preserve"> </w:t>
        <w:br/>
        <w:t>It is the creatio</w:t>
        <w:br/>
        <w:t xml:space="preserve">   </w:t>
        <w:br/>
        <w:t xml:space="preserve">  </w:t>
        <w:br/>
        <w:t xml:space="preserve"> </w:t>
        <w:br/>
        <w:t xml:space="preserve">         </w:t>
        <w:br/>
        <w:t>discipline, status in external market, brand</w:t>
        <w:br/>
        <w:t>development. are the advantages of ©</w:t>
        <w:br/>
        <w:t>centralization function. e.g: In managing. © (a) fo</w:t>
        <w:br/>
        <w:t>country like India, we have single @y T</w:t>
        <w:br/>
        <w:t>constitution, single government at center @)</w:t>
        <w:br/>
        <w:t>(Delhi), unique flag and national anthem. This Centralized</w:t>
        <w:br/>
        <w:t>creates feeling of unified organization.</w:t>
        <w:br/>
        <w:t>Meaning of centralization: is. the authority in</w:t>
        <w:br/>
        <w:t>the hands of center.</w:t>
        <w:br/>
        <w:t>¢ Uniformity in the way of functioning is. possible by, centralization.</w:t>
        <w:br/>
        <w:t>e Centralization gives power in the hands of centre. :</w:t>
        <w:br/>
        <w:t>e Controls are concentrated at the centre.</w:t>
        <w:br/>
        <w:t>¢  Centralization may not be successful if the span of work is more.</w:t>
        <w:br/>
        <w:t>Many times centralization do not take into consideration the local level issues.</w:t>
        <w:br/>
        <w:t>e Centralization is the tendency of management to restrict delegation of decision making.</w:t>
        <w:br/>
        <w:t>e Ahigh degree of authority is held at the top level in the organization.</w:t>
        <w:br/>
        <w:t>5. Division of Work: It is also called as delegation of work.</w:t>
        <w:br/>
        <w:t>e When work is complicated, huge and difficult, it must be</w:t>
        <w:br/>
        <w:t>_ divided among the different teams.</w:t>
        <w:br/>
        <w:t>e Due to division of work, people get less variation in</w:t>
        <w:br/>
        <w:t>work.</w:t>
        <w:br/>
        <w:t>¢ Skilled people make effective concentration on their</w:t>
        <w:br/>
        <w:t>allotted work.</w:t>
        <w:br/>
        <w:t>* Extra pressure of work on ‘very few’ is avoided and this</w:t>
        <w:br/>
        <w:t>divide the work.</w:t>
        <w:br/>
        <w:t>* It gets completed in time with better quality.</w:t>
        <w:br/>
        <w:t>So for effective management, division of work is very: essential’ principle:</w:t>
        <w:br/>
        <w:t>Big task completion can be effectively possible by dividing, the work among the team members.</w:t>
        <w:br/>
        <w:t>* Monopoly in skills by few is reduced.</w:t>
        <w:br/>
        <w:t xml:space="preserve"> </w:t>
        <w:br/>
        <w:t>Decentralized Distributed</w:t>
        <w:br/>
        <w:t>Fig. 1.5</w:t>
        <w:br/>
        <w:t xml:space="preserve"> </w:t>
        <w:br/>
      </w:r>
    </w:p>
    <w:p>
      <w:r>
        <w:t>ind Managerial Skills</w:t>
        <w:br/>
        <w:t>al</w:t>
        <w:br/>
        <w:t>Introduction to Management Concepts</w:t>
        <w:br/>
        <w:t>1.8 in</w:t>
        <w:br/>
        <w:t>singmgy sit tticomn</w:t>
        <w:br/>
        <w:t>spects of the given work,</w:t>
        <w:br/>
        <w:t>* Many employees understand one or other a re completion of work.</w:t>
        <w:br/>
        <w:t>¢ Absenteeism of any one employee, will not ae</w:t>
        <w:br/>
        <w:t>i e.</w:t>
        <w:br/>
        <w:t>© Ultimate utilization of human resources is poss!</w:t>
        <w:br/>
        <w:t xml:space="preserve"> </w:t>
        <w:br/>
        <w:t>7. Initiative:</w:t>
        <w:br/>
        <w:t>i i i ‘initiative’.</w:t>
        <w:br/>
        <w:t>¢ To start with enthusiasm is called as init ge anybody. ee</w:t>
        <w:br/>
        <w:t>*¢ Difficult things are not possible if there is no initiative from y' : \</w:t>
        <w:br/>
        <w:t>i in di mplicated work, someon :</w:t>
        <w:br/>
        <w:t>© For getting success in difficult or comp</w:t>
        <w:br/>
        <w:t xml:space="preserve">   </w:t>
        <w:br/>
        <w:t>should start at initial level. . : er</w:t>
        <w:br/>
        <w:t>Good manager is always enthusiastic to initiate things whenev</w:t>
        <w:br/>
        <w:t>i there is difficult situation in front of the organization. fet</w:t>
        <w:br/>
        <w:t>Good initiative is always followed by support and team wo</w:t>
        <w:br/>
        <w:t>the others.</w:t>
        <w:br/>
        <w:t>¢ Initiative leads into new horizons of work. —</w:t>
        <w:br/>
        <w:t>siastically.</w:t>
        <w:br/>
        <w:t>Initiative from subordinates helps the top management to proceed enthu</w:t>
        <w:br/>
        <w:t>| ¢ Top level initiatives leads to progress of the organization.</w:t>
        <w:br/>
        <w:t>Hii Nothing is possible, if there is no initiative from anybody. ,</w:t>
        <w:br/>
        <w:t>Employees having good initiative, need less motivating efforts from others.</w:t>
        <w:br/>
        <w:t>Initiative must be supported by the others, so that it will go ahead with SUCCESS. sae.</w:t>
        <w:br/>
        <w:t>Complicated orabterne and big tasks can be finished easily and in less time if there is quick initiative</w:t>
        <w:br/>
        <w:t>and support to that initiative by others.</w:t>
        <w:br/>
        <w:t>8. Remuneration: :</w:t>
        <w:br/>
        <w:t>¢ People must be satisfied by paying them</w:t>
        <w:br/>
        <w:t>satisfactorily.</w:t>
        <w:br/>
        <w:t>¢ Many people work for better remuneration.</w:t>
        <w:br/>
        <w:t>¢ Few work for mental, psychological and work</w:t>
        <w:br/>
        <w:t>related satisfaction.</w:t>
        <w:br/>
        <w:t>¢ But it is the need that all of them must be</w:t>
        <w:br/>
        <w:t>paid as per their inputs. -</w:t>
        <w:br/>
        <w:t>* Qualification, designation, responsibility,</w:t>
        <w:br/>
        <w:t>dedication, performance, experience should —</w:t>
        <w:br/>
        <w:t>be counted while giving remuneration.</w:t>
        <w:br/>
        <w:t>* Good remuneration keep employees satisfied,</w:t>
        <w:br/>
        <w:t>¢ It should be in time.</w:t>
        <w:br/>
        <w:t>¢ Remuneration is the reward to the employees.</w:t>
        <w:br/>
        <w:t>¢ Higher the post, higher is the remuneration.</w:t>
        <w:br/>
        <w:t>* There should not be any discrimination based on remuneration.</w:t>
        <w:br/>
        <w:t>9. Teamwork:</w:t>
        <w:br/>
        <w:t>® Good teamwork is always better than the</w:t>
        <w:br/>
        <w:t>best individual performance! Organization is</w:t>
        <w:br/>
        <w:t>busy in many types of work.</w:t>
        <w:br/>
        <w:t>° Completion of these work in time, with</w:t>
        <w:br/>
        <w:t>quality, with minimum Wastages are the</w:t>
        <w:br/>
        <w:t>expectations from the employer,</w:t>
        <w:br/>
        <w:t>e Single individual has limitati</w:t>
        <w:br/>
        <w:t>fronts mations on many</w:t>
        <w:br/>
        <w:t>TAK</w:t>
        <w:br/>
        <w:t>ee</w:t>
        <w:br/>
        <w:t xml:space="preserve">       </w:t>
        <w:br/>
        <w:t xml:space="preserve"> </w:t>
        <w:br/>
        <w:t xml:space="preserve"> </w:t>
        <w:br/>
        <w:t xml:space="preserve"> </w:t>
        <w:br/>
      </w:r>
    </w:p>
    <w:p>
      <w:r>
        <w:t xml:space="preserve"> </w:t>
        <w:br/>
        <w:t>Management .</w:t>
        <w:br/>
        <w:t>1.9</w:t>
        <w:br/>
        <w:t xml:space="preserve"> </w:t>
        <w:br/>
        <w:t>Introduction to Management Concepts and Managerial Skills</w:t>
        <w:br/>
        <w:t>But if many indivi ee .</w:t>
        <w:br/>
        <w:t>any individuals with different skills come together, co-ordinate each other effectively, then</w:t>
        <w:br/>
        <w:t>re i .</w:t>
        <w:br/>
        <w:t>Poems naments are possible through this teamwork.</w:t>
        <w:br/>
        <w:t>lus 5 oe |</w:t>
        <w:br/>
        <w:t>ties always believe in teamwork rather than isolated efforts of individuals.</w:t>
        <w:br/>
        <w:t>Team work reduces work load on an individual person.</w:t>
        <w:br/>
        <w:t>There is contribution from many.</w:t>
        <w:br/>
        <w:t>It creates good work culture.</w:t>
        <w:br/>
        <w:t>Talent of each team member is utilized in team work.</w:t>
        <w:br/>
        <w:t>Big task is impossible without teamwork.</w:t>
        <w:br/>
        <w:t>Co-ordination is expected to have success in team.</w:t>
        <w:br/>
        <w:t>10. Unity of Direction:</w:t>
        <w:br/>
        <w:t>In giving direction to the subordinates, there must be uniqueness of direction.</w:t>
        <w:br/>
        <w:t>There should not be any confusion due to different directions every time.</w:t>
        <w:br/>
        <w:t>If directions of work are fixed, then efforts can be taken effectively</w:t>
        <w:br/>
        <w:t>which will definitely give desired results. .</w:t>
        <w:br/>
        <w:t>It is the responsibility of the management.</w:t>
        <w:br/>
        <w:t>It will save time and help to get good results.</w:t>
        <w:br/>
        <w:t>Experience always leads to unity of direction.</w:t>
        <w:br/>
        <w:t>There is no necessity of trial and error.</w:t>
        <w:br/>
        <w:t>Everybody is crystal clear about the goals.</w:t>
        <w:br/>
        <w:t>Deviation from the defined path is prevented due to unity of</w:t>
        <w:br/>
        <w:t>direction.</w:t>
        <w:br/>
        <w:t xml:space="preserve"> </w:t>
        <w:br/>
        <w:t xml:space="preserve"> </w:t>
        <w:br/>
        <w:t>11. Unity of Command:</w:t>
        <w:br/>
        <w:t>12. Stability:</w:t>
        <w:br/>
        <w:t>It may be called as ‘one boss’ principle. :</w:t>
        <w:br/>
        <w:t>When higher authorities are more than one, then there is possibility of different guidelines to the</w:t>
        <w:br/>
        <w:t>subordinates. 128</w:t>
        <w:br/>
        <w:t>This may create mi</w:t>
        <w:br/>
        <w:t>It leads into fixed way of working.</w:t>
        <w:br/>
        <w:t>In case of change in command in future, there is no cross questioning by others.</w:t>
        <w:br/>
        <w:t>It avoids unnecessary discussions and brainstorming.</w:t>
        <w:br/>
        <w:t>Subordinates have to be loyal with the command.</w:t>
        <w:br/>
        <w:t>understanding and fiasco at work. Unity of command gives better results in work.</w:t>
        <w:br/>
        <w:t>to employees.</w:t>
        <w:br/>
        <w:t>Management must provide stability of tenure</w:t>
        <w:br/>
        <w:t>h allows them to work with more concentration.</w:t>
        <w:br/>
        <w:t>This creates secure feelings among them whic!</w:t>
        <w:br/>
        <w:t>Stability helps growth of organization also.</w:t>
        <w:br/>
        <w:t>Concentration in work is possible by stability.</w:t>
        <w:br/>
        <w:t>Insecurity is less in stability.</w:t>
        <w:br/>
        <w:t>Stability gives uniform growth.</w:t>
        <w:br/>
        <w:t>Stability improves maturity in the organization.</w:t>
        <w:br/>
        <w:t>Stability is concerned with economic stability, work load stability,</w:t>
        <w:br/>
        <w:t>work area stability, team stability, work place stability, policy stability</w:t>
        <w:br/>
        <w:t>etc.</w:t>
        <w:br/>
        <w:t xml:space="preserve"> </w:t>
        <w:br/>
        <w:t>13. Scalar Chain:</w:t>
        <w:br/>
        <w:t>calar chain as a line of authority.</w:t>
        <w:br/>
        <w:t>Fayol thinks of the s</w:t>
        <w:br/>
        <w:t>It is a chain as a line of authority.</w:t>
        <w:br/>
      </w:r>
    </w:p>
    <w:p>
      <w:r>
        <w:t xml:space="preserve"> </w:t>
        <w:br/>
        <w:t>and Managerial Skills</w:t>
        <w:br/>
        <w:t>4.10 _ Introduction to Management Concepts</w:t>
        <w:br/>
        <w:t>* _ Itis a chain of superiors from the highest to the lowest ranks.</w:t>
        <w:br/>
        <w:t>¢ This chain should be short-circuited.</w:t>
        <w:br/>
        <w:t>* This chain should be continuous line of authority.</w:t>
        <w:br/>
        <w:t>* This chain is thoughtout all the levels of organization.</w:t>
        <w:br/>
        <w:t>14. Esprit de Corps:</w:t>
        <w:br/>
        <w:t>° It is concerned with team work,</w:t>
        <w:br/>
        <w:t>* Team with harmony and proper understanding is expected.</w:t>
        <w:br/>
        <w:t>* Co-ordinati ommunication are necessary for success in team.</w:t>
        <w:br/>
        <w:t xml:space="preserve"> </w:t>
        <w:br/>
        <w:t xml:space="preserve">  </w:t>
        <w:br/>
        <w:t xml:space="preserve">    </w:t>
        <w:br/>
        <w:t xml:space="preserve"> </w:t>
        <w:br/>
        <w:t xml:space="preserve">   </w:t>
        <w:br/>
        <w:t xml:space="preserve">  </w:t>
        <w:br/>
        <w:t xml:space="preserve"> </w:t>
        <w:br/>
        <w:t xml:space="preserve"> </w:t>
        <w:br/>
        <w:t>Top Level Management</w:t>
        <w:br/>
        <w:t>i ization</w:t>
        <w:br/>
        <w:t>Levels of Management in any organiz (Strategical)</w:t>
        <w:br/>
        <w:t>are described by the Pyramid (i.e. upright</w:t>
        <w:br/>
        <w:t>triangle). Management function is divided into</w:t>
        <w:br/>
        <w:t>different levels. The art of management</w:t>
        <w:br/>
        <w:t>applies to all levels. Generally management</w:t>
        <w:br/>
        <w:t>function is divided into three levels,</w:t>
        <w:br/>
        <w:t>(a) Top Management</w:t>
        <w:br/>
        <w:t>(b) Middle Management</w:t>
        <w:br/>
        <w:t>(c) Lower Management</w:t>
        <w:br/>
        <w:t>Middle Level Management</w:t>
        <w:br/>
        <w:t>(Tactical)</w:t>
        <w:br/>
        <w:t>Lower Level Management</w:t>
        <w:br/>
        <w:t>(Operational)</w:t>
        <w:br/>
        <w:t>Fig. 1.6: Levels of Management</w:t>
        <w:br/>
        <w:t>(a) Top Management:</w:t>
        <w:br/>
        <w:t>(i) Also called as Strategical level of Managers.</w:t>
        <w:br/>
        <w:t>(ii) It is represented by</w:t>
        <w:br/>
        <w:t>&gt; © Board Of Directors (BOD)</w:t>
        <w:br/>
        <w:t>© Chief Executive Officer (CEO)</w:t>
        <w:br/>
        <w:t>© Chairman / President.</w:t>
        <w:br/>
        <w:t>© Managing Director (MD)</w:t>
        <w:br/>
        <w:t>© General Manager (GM) etc.</w:t>
        <w:br/>
        <w:t>(iii) They-are handling company wide overall functions,</w:t>
        <w:br/>
        <w:t>(iv) Functions of Top Level Management:</w:t>
        <w:br/>
        <w:t>© Todo overall strategic work.</w:t>
        <w:br/>
        <w:t>© To determine and finalize aims / goals / objectives of the organization,</w:t>
        <w:br/>
        <w:t>© To define vision of work,</w:t>
        <w:br/>
        <w:t>© To workout long term plans,</w:t>
        <w:br/>
        <w:t>© To initiate large scale work,</w:t>
        <w:br/>
        <w:t>© To decide long term Policies,</w:t>
        <w:br/>
        <w:t>© To.define structure of the Organization,</w:t>
        <w:br/>
        <w:t>(v) Responsible for overall developments in the Organization,</w:t>
        <w:br/>
        <w:t>(vi) Top management is the highest autho:</w:t>
        <w:br/>
        <w:t>(vii) Cares outside demands also,</w:t>
        <w:br/>
        <w:t>(viii) Strength of organization, growth of business, overall</w:t>
        <w:br/>
        <w:t>depend on the effectiveness of the top management,</w:t>
        <w:br/>
        <w:t>rity of the Organization,</w:t>
        <w:br/>
        <w:t>Progress of industry and market status mainly</w:t>
        <w:br/>
      </w:r>
    </w:p>
    <w:p>
      <w:r>
        <w:t>Management</w:t>
        <w:br/>
        <w:t>1.11 Introduction to Management Concepts and Managerial Skills</w:t>
        <w:br/>
        <w:t>(b) Middle Management:</w:t>
        <w:br/>
        <w:t>)</w:t>
        <w:br/>
        <w:t>(ii)</w:t>
        <w:br/>
        <w:t>(iii)</w:t>
        <w:br/>
        <w:t>(iv)</w:t>
        <w:br/>
        <w:t>(v)</w:t>
        <w:br/>
        <w:t>(vi)</w:t>
        <w:br/>
        <w:t>Middle Management is called as Tactical level of Managers.</w:t>
        <w:br/>
        <w:t>This 's a comparatively larger group of managers.</w:t>
        <w:br/>
        <w:t>It is represented by</w:t>
        <w:br/>
        <w:t>9° Factory Manager</w:t>
        <w:br/>
        <w:t>° Plant Manager _</w:t>
        <w:br/>
        <w:t>o Heads of Departments</w:t>
        <w:br/>
        <w:t>© Senior Managers,</w:t>
        <w:br/>
        <w:t>Functions of Middle Management:</w:t>
        <w:br/>
        <w:t>© To plan the execution strategies.</w:t>
        <w:br/>
        <w:t>© To decide medium scale policies,</w:t>
        <w:br/>
        <w:t xml:space="preserve">   </w:t>
        <w:br/>
        <w:t>Fig. 1.7</w:t>
        <w:br/>
        <w:t>To play role as "Buffer group" between Top level and Lower level management.</w:t>
        <w:br/>
        <w:t>To transmit ideas of Top Level Management to Lower level Management.</w:t>
        <w:br/>
        <w:t>To send the reports of work to higher authorities.</w:t>
        <w:br/>
        <w:t>To help Top Management in strategic decisions.</w:t>
        <w:br/>
        <w:t>° To guide Lower management in operational work.</w:t>
        <w:br/>
        <w:t>They are accountable for the work done by their juniors.</w:t>
        <w:br/>
        <w:t>They are working on wider areas compared to Lower management.</w:t>
        <w:br/>
        <w:t>o 00 0</w:t>
        <w:br/>
        <w:t>(vii) They inform ground reality of the system to higher authorities and also assist in finding solutions to</w:t>
        <w:br/>
        <w:t>problems at execution level.</w:t>
        <w:br/>
        <w:t>(c) Lower Management:</w:t>
        <w:br/>
        <w:t>(i)</w:t>
        <w:br/>
        <w:t>(ii)</w:t>
        <w:br/>
        <w:t>(iii)</w:t>
        <w:br/>
        <w:t>(iv)</w:t>
        <w:br/>
        <w:t>(v)</w:t>
        <w:br/>
        <w:t>(vi)</w:t>
        <w:br/>
        <w:t>(vii)</w:t>
        <w:br/>
        <w:t>Lower management is called as Operational level Managers.</w:t>
        <w:br/>
        <w:t>They occupy bottom of the pyramid.</w:t>
        <w:br/>
        <w:t>Lower management is represented by:</w:t>
        <w:br/>
        <w:t>Shift incharges</w:t>
        <w:br/>
        <w:t>Trainee Engineers</w:t>
        <w:br/>
        <w:t>Senior supervisors</w:t>
        <w:br/>
        <w:t>Foreman</w:t>
        <w:br/>
        <w:t>Junior managers</w:t>
        <w:br/>
        <w:t>Line incharges etc.</w:t>
        <w:br/>
        <w:t>They have direct responsibility of machinery and materials,</w:t>
        <w:br/>
        <w:t>Skilled workers, operators, workforce is working immediately below them.</w:t>
        <w:br/>
        <w:t>They are skilled in both doing supervision and doing the work.</w:t>
        <w:br/>
        <w:t>Functions of Lower Management:</w:t>
        <w:br/>
        <w:t>o To supervise the operations / activities.</w:t>
        <w:br/>
        <w:t>© To plan and execute daily work schedules.</w:t>
        <w:br/>
        <w:t>o To ensure smooth operations. -</w:t>
        <w:br/>
        <w:t>° To solve bottleneck problems and difficult situations of workers related to technical and safety</w:t>
        <w:br/>
        <w:t>issues. ;</w:t>
        <w:br/>
        <w:t>To guide workforce about their work.</w:t>
        <w:br/>
        <w:t>To assign tasks to subordinates.</w:t>
        <w:br/>
        <w:t>To execute plans given by middle management.</w:t>
        <w:br/>
        <w:t>To report higher authorities about the production function and related matter.</w:t>
        <w:br/>
        <w:t>To keep daily records.</w:t>
        <w:br/>
        <w:t>©0000 0</w:t>
        <w:br/>
        <w:t>Q90000</w:t>
        <w:br/>
      </w:r>
    </w:p>
    <w:p>
      <w:r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>rial Skills</w:t>
        <w:br/>
        <w:t>t Management Concepts and Manage</w:t>
        <w:br/>
        <w:t>jon to</w:t>
        <w:br/>
        <w:t>ent.</w:t>
        <w:br/>
        <w:t>o middle level managem</w:t>
        <w:br/>
        <w:t>5 their main concern.</w:t>
        <w:br/>
        <w:t xml:space="preserve">    </w:t>
        <w:br/>
        <w:t>1.12</w:t>
        <w:br/>
        <w:t>dt</w:t>
        <w:br/>
        <w:t>fficials compare le le</w:t>
        <w:br/>
        <w:t>he policies of higher authorities i .</w:t>
        <w:br/>
        <w:t>"fighting</w:t>
        <w:br/>
        <w:t>nagement or fig y ct</w:t>
        <w:br/>
        <w:t>nh ing in close associatlo</w:t>
        <w:br/>
        <w:t>aps” as they are</w:t>
        <w:br/>
        <w:t>n with working</w:t>
        <w:br/>
        <w:t>Management</w:t>
        <w:br/>
        <w:t>ment is still larger group ©</w:t>
        <w:br/>
        <w:t>(viii) Lower level manage Pt</w:t>
        <w:br/>
        <w:t>(ix). Policy making is not their work but cial Sail</w:t>
        <w:br/>
        <w:t>(x) Lower management may be called as ace they oe wor</w:t>
        <w:br/>
        <w:t>directly related to operational activities. Also</w:t>
        <w:br/>
        <w:t xml:space="preserve"> </w:t>
        <w:br/>
        <w:t xml:space="preserve">   </w:t>
        <w:br/>
        <w:t xml:space="preserve"> </w:t>
        <w:br/>
        <w:t xml:space="preserve"> </w:t>
        <w:br/>
        <w:t xml:space="preserve">   </w:t>
        <w:br/>
        <w:t xml:space="preserve">   </w:t>
        <w:br/>
        <w:t>operators. _ —_ : 7 Ni y</w:t>
        <w:br/>
        <w:t>SaIG MANGEMENT, ADMINISTRA an</w:t>
        <w:br/>
        <w:t>| 1.6.1 Administration</w:t>
        <w:br/>
        <w:t>| (A) Administration ;</w:t>
        <w:br/>
        <w:t>| Definition: "It is the overall execution of the given task.</w:t>
        <w:br/>
        <w:t>Duties of Administration:</w:t>
        <w:br/>
        <w:t>1. To keep and maintain documentation.</w:t>
        <w:br/>
        <w:t>2. To conduct meetings.</w:t>
        <w:br/>
        <w:t>3. To execute policies made by higher</w:t>
        <w:br/>
        <w:t>authorities.</w:t>
        <w:br/>
        <w:t>4. To keep disciplined work environment.</w:t>
        <w:br/>
        <w:t>5. To perform the work in the scheduled time</w:t>
        <w:br/>
        <w:t>period.</w:t>
        <w:br/>
        <w:t>To work in guideline with the legal terms</w:t>
        <w:br/>
        <w:t>and rules.</w:t>
        <w:br/>
        <w:t>It is also called as getting work done.</w:t>
        <w:br/>
        <w:t>They achieve goals using all resources.</w:t>
        <w:br/>
        <w:t>Administration use documentation alongwith actual performance of work.</w:t>
        <w:br/>
        <w:t xml:space="preserve"> </w:t>
        <w:br/>
        <w:t>a</w:t>
        <w:br/>
        <w:t>eS ON</w:t>
        <w:br/>
        <w:t>10. Administrators are servants of management.</w:t>
        <w:br/>
        <w:t>11. Administrations look into daily activities.</w:t>
        <w:br/>
        <w:t>12. Administration make teams to complete the work.</w:t>
        <w:br/>
        <w:t>13. Administrators get salary from the management.</w:t>
        <w:br/>
        <w:t>1.6.2 Management</w:t>
        <w:br/>
        <w:t>Definition: "Management is the process of planning, organizing, leading and controlling the efforts of</w:t>
        <w:br/>
        <w:t>organization members and of using all organizational resources to achieve stated organizati "</w:t>
        <w:br/>
        <w:t>1. Management is art and science. —-</w:t>
        <w:br/>
        <w:t>2. Management is at the top of the organization.</w:t>
        <w:br/>
        <w:t>3. Management makes long term plans.</w:t>
        <w:br/>
        <w:t>4. Management gets work done from administrators,</w:t>
        <w:br/>
        <w:t>5. Management co-ordinates finance and legal aspects,</w:t>
        <w:br/>
        <w:t>6. They does not need technical ability. ,</w:t>
        <w:br/>
        <w:t>7. Management frames organization structure,</w:t>
        <w:br/>
        <w:t>8. Management is the ke’ ition i izati</w:t>
        <w:br/>
        <w:t>y Position in the organization for all important decisions,</w:t>
        <w:br/>
        <w:t>1.6.3 Organization</w:t>
        <w:br/>
        <w:t>Definition:</w:t>
        <w:br/>
        <w:t>An organization Is a group of persons united to achi</w:t>
        <w:br/>
        <w:t>Organization may also be defined as, "a ar eve any constructive task,</w:t>
        <w:br/>
        <w:t>the common aims and objectives", fou</w:t>
        <w:br/>
        <w:t>e.g. Any company,</w:t>
        <w:br/>
        <w:t>etc.</w:t>
        <w:br/>
        <w:t>P of activitie</w:t>
        <w:br/>
        <w:t>*S and resources to facilitate efforts to achieve</w:t>
        <w:br/>
        <w:t>any Gove Ament depa tir b t n. r d rt. 2</w:t>
        <w:br/>
        <w:t>ent . : atio</w:t>
        <w:br/>
        <w:t>» DUS] ess u It, a ly institute NGO stu</w:t>
        <w:br/>
        <w:t>1 1 ents o ga i i</w:t>
        <w:br/>
      </w:r>
    </w:p>
    <w:p>
      <w:r>
        <w:t>. agerial Skills</w:t>
        <w:br/>
        <w:t>tion to Management Concepts and Man ig</w:t>
        <w:br/>
        <w:t>1.12 Introduc ait</w:t>
        <w:br/>
        <w:t>Management | ompared to middle level manage ” an</w:t>
        <w:br/>
        <w:t>: Ode stag ig their main CO .</w:t>
        <w:br/>
        <w:t>ill larger group of © te is the</w:t>
        <w:br/>
        <w:t>9 s of higher auth 28 hae</w:t>
        <w:br/>
        <w:t>Be test</w:t>
        <w:br/>
        <w:t>(viii) Lower level management Is s a</w:t>
        <w:br/>
        <w:t>(ix) Policy making is not their work but executing the poe o agement Of “fighting cha as they 2</w:t>
        <w:br/>
        <w:t>(x) Lower management may be called as "actual face" of M Dag ih close rsociation W g</w:t>
        <w:br/>
        <w:t>directly related to operational activities. Also they are working</w:t>
        <w:br/>
        <w:t>i 1.6.1 Administration</w:t>
        <w:br/>
        <w:t>|</w:t>
        <w:br/>
        <w:t>.</w:t>
        <w:br/>
        <w:t xml:space="preserve">       </w:t>
        <w:br/>
        <w:t xml:space="preserve">   </w:t>
        <w:br/>
        <w:t xml:space="preserve"> </w:t>
        <w:br/>
        <w:t>i} (A) Administration .</w:t>
        <w:br/>
        <w:t>I | Definition: "It is the overall execution of the given task.</w:t>
        <w:br/>
        <w:t>Duties of Administration:</w:t>
        <w:br/>
        <w:t>1. To keep and maintain documentation.</w:t>
        <w:br/>
        <w:t>2. To conduct meetings.</w:t>
        <w:br/>
        <w:t>3. To execute policies made by higher</w:t>
        <w:br/>
        <w:t>authorities. .</w:t>
        <w:br/>
        <w:t>| 4. To keep disciplined work environment.</w:t>
        <w:br/>
        <w:t>| 5. To perform the work in the scheduled time</w:t>
        <w:br/>
        <w:t>period.</w:t>
        <w:br/>
        <w:t>To work in guideline with the legal terms</w:t>
        <w:br/>
        <w:t>and rules.</w:t>
        <w:br/>
        <w:t>It is also called as getting work done.</w:t>
        <w:br/>
        <w:t>They achieve goals using all resources.</w:t>
        <w:br/>
        <w:t>. Administration use documentation alongwith actual performance of work.</w:t>
        <w:br/>
        <w:t>10. Administrators are servants of management.</w:t>
        <w:br/>
        <w:t>11. Administrations look into daily activities.</w:t>
        <w:br/>
        <w:t>12. Administration make teams to complete the work.</w:t>
        <w:br/>
        <w:t>13. Administrators get salary from the management.</w:t>
        <w:br/>
        <w:t>1.6.2 Management</w:t>
        <w:br/>
        <w:t>Definition: "Management is the process of planning, organizing, leading and controlling the efforts of</w:t>
        <w:br/>
        <w:t>organization members and of using all organizational resources to achieve stated organization goals.”</w:t>
        <w:br/>
        <w:t xml:space="preserve"> </w:t>
        <w:br/>
        <w:t>a</w:t>
        <w:br/>
        <w:t>~~</w:t>
        <w:br/>
        <w:t>Management is art and science.</w:t>
        <w:br/>
        <w:t>Management is at the top of the organization.</w:t>
        <w:br/>
        <w:t>Management makes long term plans.</w:t>
        <w:br/>
        <w:t>Management gets work done from administrators.</w:t>
        <w:br/>
        <w:t>Management co-ordinates finance and legal aspects.</w:t>
        <w:br/>
        <w:t>They does not need technical ability.</w:t>
        <w:br/>
        <w:t>Management frames organization structure.</w:t>
        <w:br/>
        <w:t>Management is the key position in the organization for all important decisions</w:t>
        <w:br/>
        <w:t>PNAMR WHE</w:t>
        <w:br/>
        <w:t>1.6.3 Organization</w:t>
        <w:br/>
        <w:t>Definition:</w:t>
        <w:br/>
        <w:t>An organizatior isa group of Persons united t i</w:t>
        <w:br/>
        <w:t>oO achieve anyc i</w:t>
        <w:br/>
        <w:t>" en rs ‘i ' ' YY Onstructive task.</w:t>
        <w:br/>
        <w:t>Organiza ° may a ° be det ned as, "a group of activities and r ili ff hieve</w:t>
        <w:br/>
        <w:t>jectives" esources to facilitate efforts to achiev</w:t>
        <w:br/>
        <w:t>9. Any company, any Govern ent d j ion</w:t>
        <w:br/>
        <w:t>. m epartment, business Unit, any institute NGO, student Za</w:t>
        <w:br/>
        <w:t>e 1 ’ $s orga izati</w:t>
        <w:br/>
      </w:r>
    </w:p>
    <w:p>
      <w:r>
        <w:t>t Concepts and Managerial Skills</w:t>
        <w:br/>
        <w:t xml:space="preserve"> </w:t>
        <w:br/>
        <w:t>Introduction to Managemen !</w:t>
        <w:br/>
        <w:t>c: They. may. relate to the plant set</w:t>
        <w:br/>
        <w:t xml:space="preserve">  </w:t>
        <w:br/>
        <w:t>1.14</w:t>
        <w:br/>
        <w:t xml:space="preserve">   </w:t>
        <w:br/>
        <w:t>Management»: .</w:t>
        <w:br/>
        <w:t>4. Management relates to the long term decisions, policies, plans Ste new technology, recruitment</w:t>
        <w:br/>
        <w:t>up, market strategy decisions, financial long term plans, Ween or activities like daily production,</w:t>
        <w:br/>
        <w:t>policy etc; whereas administration works on short term decisio a ary. ‘discipline etc.</w:t>
        <w:br/>
        <w:t>materials procurement, production planning and control, meen aa '</w:t>
        <w:br/>
        <w:t>Management decides policies and administrators execute those po ee)</w:t>
        <w:br/>
        <w:t>6. Management group has unlimited powers a zs</w:t>
        <w:br/>
        <w:t>whereas Administration people are just</w:t>
        <w:br/>
        <w:t>binding to their higher authorities,</w:t>
        <w:br/>
        <w:t>7. Management is concerned with directions</w:t>
        <w:br/>
        <w:t>and control whereas Administration is</w:t>
        <w:br/>
        <w:t>“concerned with operations and execution.</w:t>
        <w:br/>
        <w:t>8. Board of Directors, MD, GM are categorised</w:t>
        <w:br/>
        <w:t>under Management. Managers, Officers,</w:t>
        <w:br/>
        <w:t>‘Project leaders are counted under</w:t>
        <w:br/>
        <w:t>« Administration. e</w:t>
        <w:br/>
        <w:t>°° Difference between Management and Administration is not precise. It may change bi</w:t>
        <w:br/>
        <w:t>organization to organization. Both are: higher authorities. The basic difference is between po icy</w:t>
        <w:br/>
        <w:t>making and execution function or long term planning and short term planning. Please note that in</w:t>
        <w:br/>
        <w:t>foreign nations, the terms are exactly reverse what we mentioned above.</w:t>
        <w:br/>
        <w:t>wi</w:t>
        <w:br/>
        <w:t xml:space="preserve">  </w:t>
        <w:br/>
        <w:t xml:space="preserve"> </w:t>
        <w:br/>
        <w:t xml:space="preserve"> </w:t>
        <w:br/>
        <w:t xml:space="preserve"> </w:t>
        <w:br/>
        <w:t xml:space="preserve"> </w:t>
        <w:br/>
        <w:t>Functions.</w:t>
        <w:br/>
        <w:t xml:space="preserve"> </w:t>
        <w:br/>
        <w:t xml:space="preserve">     </w:t>
        <w:br/>
        <w:t>* Planning Organizing a Directing: Controlling Decision-making Motivating</w:t>
        <w:br/>
        <w:t>: Major Functions of Management are:</w:t>
        <w:br/>
        <w:t>1. Planning, 2. Organizing,.3. Directing, 4. Controlling, 5. Decision Making; 6. Motivating.</w:t>
        <w:br/>
        <w:t>1.7.1 Planning</w:t>
        <w:br/>
        <w:t xml:space="preserve">       </w:t>
        <w:br/>
        <w:t>1. - Definition: Planning can be define</w:t>
        <w:br/>
        <w:t>~ who will do it".</w:t>
        <w:br/>
        <w:t>2. Why Planning:is Required?</w:t>
        <w:br/>
        <w:t>(a) To reduce effects of uncertainty.</w:t>
        <w:br/>
        <w:t>-(b) To find out the risks involved..</w:t>
        <w:br/>
        <w:t>(c) To focus real objectives of work.</w:t>
        <w:br/>
        <w:t>»s: (), To make the process more economical.</w:t>
        <w:br/>
        <w:t>3. Planning. is. essential not. just. for successful</w:t>
        <w:br/>
        <w:t>management but forthe success of almost every</w:t>
        <w:br/>
        <w:t>activity under consideration. es</w:t>
        <w:br/>
        <w:t>4. Types of Plans:</w:t>
        <w:br/>
        <w:t>(a) Corporate plans</w:t>
        <w:br/>
        <w:t>(b) Strategic plans ; :</w:t>
        <w:br/>
        <w:t>(c) Management plans’ Strategic Plans</w:t>
        <w:br/>
        <w:t>(d) Operational plans RMR rearer ce</w:t>
        <w:br/>
        <w:t>a dogs pie “Management</w:t>
        <w:br/>
        <w:t>d as, "deciding in advance. what to do, how.to do, when to do and</w:t>
        <w:br/>
        <w:t xml:space="preserve"> </w:t>
        <w:br/>
        <w:t>Corporate Plans</w:t>
        <w:br/>
        <w:t>Plans Het a</w:t>
        <w:br/>
        <w:t>Operati 4</w:t>
        <w:br/>
        <w:t>¢ o: Pere _ Operational Operational</w:t>
        <w:br/>
        <w:t>: “Plans ° a ee Plans</w:t>
        <w:br/>
        <w:t>Fig..1.9</w:t>
        <w:br/>
        <w:t xml:space="preserve"> </w:t>
        <w:br/>
      </w:r>
    </w:p>
    <w:p>
      <w:r>
        <w:t>4.15 Introduction to Management Concepts and Managerial Skills</w:t>
        <w:br/>
        <w:t xml:space="preserve"> </w:t>
        <w:br/>
        <w:t>Management</w:t>
        <w:br/>
        <w:t>5.</w:t>
        <w:br/>
        <w:t>Planning Loop System:</w:t>
        <w:br/>
        <w:t>Evaluate results -</w:t>
        <w:br/>
        <w:t>amend plan, If</w:t>
        <w:br/>
        <w:t>necessary aN</w:t>
        <w:br/>
        <w:t>Measure results Planning</w:t>
        <w:br/>
        <w:t>\ Implement Plans ee</w:t>
        <w:br/>
        <w:t>Fig. 1.10</w:t>
        <w:br/>
        <w:t>So, planning is the continuous function.</w:t>
        <w:br/>
        <w:t>Why Plan Fails?</w:t>
        <w:br/>
        <w:t>Any plan fails due to the following reasons:</w:t>
        <w:br/>
        <w:t>(a) Wrong information for planning.</w:t>
        <w:br/>
        <w:t>(c) Lack of knowledge.</w:t>
        <w:br/>
        <w:t>(e) Faulty system of work.</w:t>
        <w:br/>
        <w:t>(g) No feed back system.</w:t>
        <w:br/>
        <w:t>(i) Absence of winning attitude.</w:t>
        <w:br/>
        <w:t>(k) Plan without flexibility ie. tight plans.</w:t>
        <w:br/>
        <w:t>One must be careful about the above mentioned reasons so to get success in the plans.</w:t>
        <w:br/>
        <w:t>(b) Incorrect person to do plan.</w:t>
        <w:br/>
        <w:t>(d) Less devotion to execute plan.</w:t>
        <w:br/>
        <w:t>(f) Insufficient data.</w:t>
        <w:br/>
        <w:t>(h) Overconfidence.</w:t>
        <w:br/>
        <w:t>(j) Plan with no practical considerations.</w:t>
        <w:br/>
        <w:t>(I) Unknown about available resources.</w:t>
        <w:br/>
        <w:t xml:space="preserve"> </w:t>
        <w:br/>
        <w:t xml:space="preserve">     </w:t>
        <w:br/>
        <w:t>Five Point Check Charts of Planning / Planning Cycle:</w:t>
        <w:br/>
        <w:t>(a) Establishing the goals and objectives of the organization.</w:t>
        <w:br/>
        <w:t>(b) Formulating policies and strategies to carry out the objectives.</w:t>
        <w:br/>
        <w:t>(0) Developing intermediate and short range plans to implement the policies.</w:t>
        <w:br/>
        <w:t>(d) Defining detailed procedure.</w:t>
        <w:br/>
        <w:t>(e) Comparing actual plan with standard plan. Adjusting it to reduce deviations from the original</w:t>
        <w:br/>
        <w:t>standard plan.</w:t>
        <w:br/>
        <w:t>Objectives of a Good Plan:</w:t>
        <w:br/>
        <w:t>(a) To use available resources effectively.</w:t>
        <w:br/>
        <w:t>(b) To avoid unnecessary delays.</w:t>
        <w:br/>
        <w:t>(c) To complete the work within expected time.</w:t>
        <w:br/>
        <w:t>(d) To achieve all levels of desired output.</w:t>
        <w:br/>
        <w:t>(e) To increase the productivity.</w:t>
        <w:br/>
        <w:t>(f) To reduce uncertainty.</w:t>
        <w:br/>
        <w:t>(g) To improve standard of process and product.</w:t>
        <w:br/>
        <w:t>(h) To avoid shortcomings during the work.</w:t>
        <w:br/>
        <w:t>(i) To reduce heavy mental pressures before and during the process.</w:t>
        <w:br/>
        <w:t>(j) To avoid mismanagement and fiasco at work.</w:t>
        <w:br/>
      </w:r>
    </w:p>
    <w:p>
      <w:r>
        <w:t xml:space="preserve"> </w:t>
        <w:br/>
        <w:t>Managerial Skills</w:t>
        <w:br/>
        <w:t>t Concepts and</w:t>
        <w:br/>
        <w:t>ctlon to Managemen</w:t>
        <w:br/>
        <w:t>Management 1.16 __Introdu</w:t>
        <w:br/>
        <w:t>9. Importance of Planning:</w:t>
        <w:br/>
        <w:t>(a) Planning is essential in modern business.</w:t>
        <w:br/>
        <w:t>(b) Planning affects performance.</w:t>
        <w:br/>
        <w:t>(©) Planning puts focus on objectives.</w:t>
        <w:br/>
        <w:t>(d) Planning anticipates problems and uncertainties.</w:t>
        <w:br/>
        <w:t>(e) Planning is necessary to facilitate control.</w:t>
        <w:br/>
        <w:t>(f) Planning helps in the process of decision marking.</w:t>
        <w:br/>
        <w:t>10. Advantages of Planning:</w:t>
        <w:br/>
        <w:t>(a) Planning gives. managers some purpose and direction.</w:t>
        <w:br/>
        <w:t>(b) Proper planning helps in the process of motivation.</w:t>
        <w:br/>
        <w:t>(c) Planning provides a framework for decision making.</w:t>
        <w:br/>
        <w:t>(d) Neat planning results in effective utilization of organizational resources.</w:t>
        <w:br/>
        <w:t>(e) It reduces the elements of risk and uncertainty.</w:t>
        <w:br/>
        <w:t>(f) It improves the competitive strength of the company.</w:t>
        <w:br/>
        <w:t>(g) Effective planning helps managers to examine all areas of the organization from all the angles.</w:t>
        <w:br/>
        <w:t>11. Disadvantages of Planning:</w:t>
        <w:br/>
        <w:t>(a) Planning may be expensive and time consuming.</w:t>
        <w:br/>
        <w:t>(b) Planning itself can be a hindrance of innovation.</w:t>
        <w:br/>
        <w:t>(c) Planning can some times be very frustrating because it requires an extremely detailed, careful</w:t>
        <w:br/>
        <w:t>and analytical thought process.</w:t>
        <w:br/>
        <w:t>12. Principles of Effective Planning:</w:t>
        <w:br/>
        <w:t>(a) Contribution to Objectives: /</w:t>
        <w:br/>
        <w:t>¢ Plan should be made in such a way that the ultimate objectives are satisfied.</w:t>
        <w:br/>
        <w:t>¢ . Plan and organizations objectives should not be different.</w:t>
        <w:br/>
        <w:t>* Short term objectives are satisfied through short term plans.</w:t>
        <w:br/>
        <w:t>¢ Long term objectives are satisfied through long term plans.</w:t>
        <w:br/>
        <w:t>(b) Efficiency of Plans:</w:t>
        <w:br/>
        <w:t>¢ There should be maximum utilization of efforts done by all resources,</w:t>
        <w:br/>
        <w:t>¢ Wastages should be less,</w:t>
        <w:br/>
        <w:t>(c) Planning Premises:</w:t>
        <w:br/>
        <w:t>* There should be perfect plan for utilizing premises by all the concerned departments,</w:t>
        <w:br/>
        <w:t>(d) Policy Framework:</w:t>
        <w:br/>
        <w:t>* Plans should be matching the policy framework of the organization.</w:t>
        <w:br/>
        <w:t>(e) Timing:</w:t>
        <w:br/>
        <w:t>© Time constraint must be kept in mind while planning.</w:t>
        <w:br/>
        <w:t>* Possible time should be considered at the Planning level itself,</w:t>
        <w:br/>
        <w:t>(f) Limitations: :</w:t>
        <w:br/>
        <w:t>+ The conn illo ume ato Fhe caenans st up</w:t>
        <w:br/>
        <w:t>ry Wastages of all kinds,</w:t>
        <w:br/>
        <w:t>¢ Plan becomes realistic,</w:t>
        <w:br/>
        <w:t>(g) Commitment:</w:t>
        <w:br/>
        <w:t>¢ Plan should consider commitment of ‘funds’,</w:t>
        <w:br/>
        <w:t>* an should conser conser fe en tne ae,</w:t>
        <w:br/>
        <w:t>nt of ‘reputation’ of Organization,</w:t>
        <w:br/>
      </w:r>
    </w:p>
    <w:p>
      <w:r>
        <w:t>Management 1.17 Introduction to Management Concepts and Managerial Skills</w:t>
        <w:br/>
        <w:t>as .</w:t>
        <w:br/>
        <w:t>1.</w:t>
        <w:br/>
        <w:t>2.</w:t>
        <w:br/>
        <w:t>(h) Flexibility:</w:t>
        <w:br/>
        <w:t>¢ Sometimes there is need to make changes in plan.</w:t>
        <w:br/>
        <w:t>* Such changes must be possible without any harm.</w:t>
        <w:br/>
        <w:t>e This flexibility must be kept in the plan right from start.</w:t>
        <w:br/>
        <w:t>(i) Navigational Change:</w:t>
        <w:br/>
        <w:t>¢ Total time of planned activity is considered in steps.</w:t>
        <w:br/>
        <w:t>e At each step, actual happening and planned part is checked.</w:t>
        <w:br/>
        <w:t>© If there is some slack in actual and plan, as such stage, then few changes are expectec.</w:t>
        <w:br/>
        <w:t>¢ Because of this, the actions are again continued as per the plan and goal is achieved.</w:t>
        <w:br/>
        <w:t>1.7.2 Organizing</w:t>
        <w:br/>
        <w:t>Definition: Organizing is the activity of co-ordinating and directing the company’s resources in such</w:t>
        <w:br/>
        <w:t>a way that the company can carry out its objectives.</w:t>
        <w:br/>
        <w:t>The Meaning of Organizing:</w:t>
        <w:br/>
        <w:t>(a) The identification and classification of required activities.</w:t>
        <w:br/>
        <w:t>(b) The grouping of activities necessary to attain objectives.</w:t>
        <w:br/>
        <w:t>(c) The assignment of each grouping to a manager with the authority necessary to supervise it.</w:t>
        <w:br/>
        <w:t>(d) The provision for co-ordination horizontally and vertically.</w:t>
        <w:br/>
        <w:t>In organizing, roles of people in the given work must be structured properly.</w:t>
        <w:br/>
        <w:t xml:space="preserve"> </w:t>
        <w:br/>
        <w:t>Organizing Involves:</w:t>
        <w:br/>
        <w:t>(a) Identifying the activities.</w:t>
        <w:br/>
        <w:t>(b) Grouping these activities. /</w:t>
        <w:br/>
        <w:t>(c) Assigning the activities to managers.</w:t>
        <w:br/>
        <w:t>(d) Delegation of authority to managers.</w:t>
        <w:br/>
        <w:t>(e) Setting up structure for co-ordination of these activities.</w:t>
        <w:br/>
        <w:t>These are the steps in organizing activity.</w:t>
        <w:br/>
        <w:t>Assumptions in Organizing:</w:t>
        <w:br/>
        <w:t>(a) Guidance and planning are always necessary for members in an organization.</w:t>
        <w:br/>
        <w:t>(b) If there are no boundaries of work, people may interfere in other's work.</w:t>
        <w:br/>
        <w:t>(c) Members will try to avoid responsibilities unless and until they are given definite work.</w:t>
        <w:br/>
        <w:t>(d) Members generally prefer security of a definite task than freedom of undefined task.</w:t>
        <w:br/>
        <w:t>(e) There is possibility of conflict.</w:t>
        <w:br/>
        <w:t>These are the assumptions, which management must rernbrfibet while organizing.</w:t>
        <w:br/>
        <w:t>Basic meaningful terms in Organizing function:</w:t>
        <w:br/>
        <w:t>(a). Authority</w:t>
        <w:br/>
        <w:t>(b) Influence</w:t>
        <w:br/>
        <w:t>(c) Power</w:t>
        <w:br/>
      </w:r>
    </w:p>
    <w:p>
      <w:r>
        <w:t>, rial Skill</w:t>
        <w:br/>
        <w:t>Management 1.18 Introduction to Management Concepts and Manage s</w:t>
        <w:br/>
        <w:t>(d) Identification</w:t>
        <w:br/>
        <w:t>(e) Loyalties</w:t>
        <w:br/>
        <w:t>(f) Responsibility</w:t>
        <w:br/>
        <w:t>7. This function of management is always following ‘Planning’ function.</w:t>
        <w:br/>
        <w:t>8. There is synchromnization and combination of human, physical and financial resources.</w:t>
        <w:br/>
        <w:t>9. To be successful in management, a manager must be perfect in ‘organizing’ function. ;</w:t>
        <w:br/>
        <w:t>10. There is good co-ordination between authority and responsibility while organizing 4 Work,</w:t>
        <w:br/>
        <w:t>11. Importance of Organizing:</w:t>
        <w:br/>
        <w:t>(a) Possibility of getting benefit. of specialization.</w:t>
        <w:br/>
        <w:t>(b) Provides optimum utilization of resources.</w:t>
        <w:br/>
        <w:t>" (©) Helps in effective administration.</w:t>
        <w:br/>
        <w:t>(d) It channels expansion and growth.</w:t>
        <w:br/>
        <w:t>(e) It achieves co-ordination among different departments.</w:t>
        <w:br/>
        <w:t>(f) Organizing creates scope for new change.</w:t>
        <w:br/>
        <w:t>1.7.3 Leading/Directing ~</w:t>
        <w:br/>
        <w:t>i</w:t>
        <w:br/>
        <w:t>1. This function assists in providing correct way of working | Oo eee ee</w:t>
        <w:br/>
        <w:t>i.e. giving direction. ‘ .</w:t>
        <w:br/>
        <w:t>2. Employees with correct direction work efficiently.</w:t>
        <w:br/>
        <w:t>3. Directing needs good vision in leadership.</w:t>
        <w:br/>
        <w:t>4. Experience of work also helps in getting correct</w:t>
        <w:br/>
        <w:t>direction.</w:t>
        <w:br/>
        <w:t>5. Directing involves giving instructions and orders. to</w:t>
        <w:br/>
        <w:t>subordinates.</w:t>
        <w:br/>
        <w:t>6. Suggestions and guidance are ‘also important in</w:t>
        <w:br/>
        <w:t>directing the work.</w:t>
        <w:br/>
        <w:t>Directing function needs good communication and</w:t>
        <w:br/>
        <w:t xml:space="preserve"> </w:t>
        <w:br/>
        <w:t xml:space="preserve">   </w:t>
        <w:br/>
        <w:t>7.</w:t>
        <w:br/>
        <w:t>motivation as a supportive functions.</w:t>
        <w:br/>
        <w:t>8. Directing activity should not be autocratic and single</w:t>
        <w:br/>
        <w:t>sided. ‘</w:t>
        <w:br/>
        <w:t>9. Directing people is a continuous function. But its</w:t>
        <w:br/>
        <w:t>importance is more in the starting.</w:t>
        <w:br/>
        <w:t>10. All resources and efforts will be useless if directing function is not properly executed.</w:t>
        <w:br/>
        <w:t>11. Aspects of Direction: .</w:t>
        <w:br/>
        <w:t>(a) Supervision: Direction is most effective when workers are under supervision of manager.</w:t>
        <w:br/>
        <w:t>Immediate direction is always possible on the spot.</w:t>
        <w:br/>
        <w:t>(b) Leadership: Leader can better direct the team under him/her. Leader can effectively do this</w:t>
        <w:br/>
        <w:t>function.</w:t>
        <w:br/>
        <w:t>(c) Motivation: Direction requires additional energy of motivation. After Motivation by management</w:t>
        <w:br/>
        <w:t>workers will definitely show actions in correct direction.</w:t>
        <w:br/>
        <w:t>(d) Communication: For effective directing, there is necessity of clear and complete communication.</w:t>
        <w:br/>
        <w:t>(e) Co-ordination: There should be co-ordination while directing the subordinates,</w:t>
        <w:br/>
        <w:t>12, Techniques of Direction: .</w:t>
        <w:br/>
        <w:t>(a) Consultative Direction: This is possible by consultin</w:t>
        <w:br/>
        <w:t>Experience speaks in such direction.</w:t>
        <w:br/>
        <w:t>g dialogue between manager and workers.</w:t>
        <w:br/>
      </w:r>
    </w:p>
    <w:p>
      <w:r>
        <w:t>Management ‘ * 1.19 Introduction to Management Concepts and Managerial Skills</w:t>
        <w:br/>
        <w:t>13.</w:t>
        <w:br/>
        <w:t>14.</w:t>
        <w:br/>
        <w:t>au sw</w:t>
        <w:br/>
        <w:t>“</w:t>
        <w:br/>
        <w:t>(b) Autocratic Direction: Here seniors without any consulting: or any feedback give orders to |</w:t>
        <w:br/>
        <w:t>subordinates.</w:t>
        <w:br/>
        <w:t>(c) Free-rein Direction: Here, subordinate is allowed to express his/her views. The senior gives</w:t>
        <w:br/>
        <w:t>general guidelines. The subordinate has freedom to have certain flexibility of actions. It is</w:t>
        <w:br/>
        <w:t>democratic way of direction.</w:t>
        <w:br/>
        <w:t>Importance of Direction:</w:t>
        <w:br/>
        <w:t>(a) It joins the gap between management and subordinates.</w:t>
        <w:br/>
        <w:t>(b) It is nothing but guidelines to juniors from seniors.</w:t>
        <w:br/>
        <w:t>(c) Experience is always better in doing direction.</w:t>
        <w:br/>
        <w:t>(d) Success rate is more due to valid and correct direction.</w:t>
        <w:br/>
        <w:t>(e) It removes confusion among team members.</w:t>
        <w:br/>
        <w:t>Principles of Directing Function:</w:t>
        <w:br/>
        <w:t>(a) Integrated objectives: Effective directing requires that the goals of the organization and the</w:t>
        <w:br/>
        <w:t>individuals in the organization should be integrated so that all subordinates develop a sense of</w:t>
        <w:br/>
        <w:t>belonging to the organization.</w:t>
        <w:br/>
        <w:t>(b) Direct supervision: The superiors should maintain direct contact with subordinates; informal</w:t>
        <w:br/>
        <w:t>relationships facilitate the function of directing.</w:t>
        <w:br/>
        <w:t>(c) Participative managerial style: The subordinates’ morale will be higher when their views are</w:t>
        <w:br/>
        <w:t>serious incorporated into the managerial decision making.</w:t>
        <w:br/>
        <w:t>(d) Unity of direction: The direction must be clear and unambiguous and from a single chain of</w:t>
        <w:br/>
        <w:t>command, otherwise the authority will be undermined resulting in disorder and confusion.</w:t>
        <w:br/>
        <w:t>(e) Follothrough: Effective direction demands achievement of results. The results can only be</w:t>
        <w:br/>
        <w:t>achieved by being constantly in touch with the development. This requires continuous</w:t>
        <w:br/>
        <w:t>supervision, guidance, advice and coaching of subordinates i in their activities to attain the desired</w:t>
        <w:br/>
        <w:t>goals.</w:t>
        <w:br/>
        <w:t>.|1.7.4 Staffing</w:t>
        <w:br/>
        <w:t>Staffing means everything about Peer working in the organization.</w:t>
        <w:br/>
        <w:t>Staffing includes:</w:t>
        <w:br/>
        <w:t xml:space="preserve"> </w:t>
        <w:br/>
        <w:t xml:space="preserve"> </w:t>
        <w:br/>
        <w:t>“(a) Selection of staff</w:t>
        <w:br/>
        <w:t>(b) Training of new staff</w:t>
        <w:br/>
        <w:t>(c) Promotions</w:t>
        <w:br/>
        <w:t>(d) Retirement/Exit of the staff.</w:t>
        <w:br/>
        <w:t>Staffing deals with manpower.</w:t>
        <w:br/>
        <w:t>Good quality staff if joins the organization, it helps in the next activities.</w:t>
        <w:br/>
        <w:t>Staff has to be trained as per the work allotted.</w:t>
        <w:br/>
        <w:t>Care must be taken of motivation, award, reward, punishment, action, appreciation, promotion,</w:t>
        <w:br/>
        <w:t>transfers etc. to handle staff effectively. .</w:t>
        <w:br/>
        <w:t>Prior or in time retirement or exit is the last step in staffing function.</w:t>
        <w:br/>
        <w:t>Staffing is a continuous process.</w:t>
        <w:br/>
        <w:t>Effective staffing achieves following:</w:t>
        <w:br/>
        <w:t>(a) Happy environment.</w:t>
        <w:br/>
        <w:t>(b) Quality output.</w:t>
        <w:br/>
        <w:t>(c) Less time on follow-up.</w:t>
        <w:br/>
        <w:t>(d) Right person at right place.</w:t>
        <w:br/>
        <w:t>(e) Optimum results.</w:t>
        <w:br/>
        <w:t>(f) No scope for quarrel, disputes and legal actions.</w:t>
        <w:br/>
      </w:r>
    </w:p>
    <w:p>
      <w:r>
        <w:t xml:space="preserve"> </w:t>
        <w:br/>
        <w:t>i |</w:t>
        <w:br/>
        <w:t>Ma</w:t>
        <w:br/>
        <w:t>cepts. and</w:t>
        <w:br/>
        <w:t>ment Con</w:t>
        <w:br/>
        <w:t>| Management 4.20 Introduction © manage</w:t>
        <w:br/>
        <w:t>nagerial Skills</w:t>
        <w:br/>
        <w:t>(g) Brand development.</w:t>
        <w:br/>
        <w:t>(h) Satisfied employees and employer.</w:t>
        <w:br/>
        <w:t>(i) Justice to qualities of employees.</w:t>
        <w:br/>
        <w:t>(j) Career growth to people in the organization.</w:t>
        <w:br/>
        <w:t>So staffing is an important function.</w:t>
        <w:br/>
        <w:t>Elements of Staffing:</w:t>
        <w:br/>
        <w:t>The major elements of staffing are given below:</w:t>
        <w:br/>
        <w:t>Effective recruitment and selection.</w:t>
        <w:br/>
        <w:t>Proper classification of personnel and pay fixed for them.</w:t>
        <w:br/>
        <w:t>Proper placement.</w:t>
        <w:br/>
        <w:t>Adequate and appropriate training.</w:t>
        <w:br/>
        <w:t>Satisfactory and proper transfer and promotion.</w:t>
        <w:br/>
        <w:t>Good relationship between management and workers.</w:t>
        <w:br/>
        <w:t>NOUR wn</w:t>
        <w:br/>
        <w:t>Adequate provision for retirement.</w:t>
        <w:br/>
        <w:t>Advantages of Proper Staffing:</w:t>
        <w:br/>
        <w:t>1. It helps in the recruitment of efficient staff members.</w:t>
        <w:br/>
        <w:t>2. Proper placement of staff members according to their abilities.</w:t>
        <w:br/>
        <w:t>3. Maximum production and productivity due to correct person a</w:t>
        <w:br/>
        <w:t>4, Also increases earning capacity of the workers.</w:t>
        <w:br/>
        <w:t>an plan the manpower requireme</w:t>
        <w:br/>
        <w:t>t correct place with correct training.</w:t>
        <w:br/>
        <w:t>nt for short term and</w:t>
        <w:br/>
        <w:t>Functions of Staffing: :</w:t>
        <w:br/>
        <w:t>1. Manpower Planning: Due to staffing we ¢</w:t>
        <w:br/>
        <w:t>long term.</w:t>
        <w:br/>
        <w:t>2. Development: Training is provided to the em ployees for their development.</w:t>
        <w:br/>
        <w:t>3. Fixing the employment standards: It involves job specification and job description. Job description</w:t>
        <w:br/>
        <w:t>is a systematic and organized written statement of the duties and responsibilities in a specific job.</w:t>
        <w:br/>
        <w:t>Job specification is a statement of personal qualities that an individual must possess.</w:t>
        <w:br/>
        <w:t>4. Sources: It is concerned with the method by which the employees are selected. The sources may be</w:t>
        <w:br/>
        <w:t>internal and external.</w:t>
        <w:br/>
        <w:t>5. Selection and placement: Out of many eligible candidates suitable candidates are selected and</w:t>
        <w:br/>
        <w:t>placed as per their capabilities.</w:t>
        <w:br/>
        <w:t>6. Training: New selected employees are trained for their development as per the need of the job.</w:t>
        <w:br/>
        <w:t>They include promotion, transfer, documentation, motivation, retirement etc.</w:t>
        <w:br/>
        <w:t>7. Other functions:</w:t>
        <w:br/>
        <w:t>1.7.5 Controlling</w:t>
        <w:br/>
        <w:t>It is like a brake system in automobiles. But the main purpose is to</w:t>
        <w:br/>
        <w:t>1.</w:t>
        <w:br/>
        <w:t>avoid deviation in work. It helps to control extra efforts, wastages</w:t>
        <w:br/>
        <w:t>of resources by various methods of checking and correcting.</w:t>
        <w:br/>
        <w:t>2. Controlling function primarily needs standards, objectives and</w:t>
        <w:br/>
        <w:t>goals.</w:t>
        <w:br/>
        <w:t>3. It decides criteria of performance.</w:t>
        <w:br/>
        <w:t>It defines and designs system of reporting. So it is easier to</w:t>
        <w:br/>
        <w:t>understand what is actually going on.</w:t>
        <w:br/>
        <w:t>Whenever it finds deviations from the standard performance, then</w:t>
        <w:br/>
        <w:t>5.</w:t>
        <w:br/>
        <w:t>immediate corrective. actions are taken and control on</w:t>
        <w:br/>
        <w:t>unnecessary part of work is possible.</w:t>
        <w:br/>
        <w:t>As brakes avoids accidents and damage in vehicles, controlling functio</w:t>
        <w:br/>
        <w:t>on</w:t>
        <w:br/>
        <w:t>6.</w:t>
        <w:br/>
        <w:t>loss of manpower, resource wastages eic.</w:t>
        <w:br/>
        <w:t xml:space="preserve">   </w:t>
        <w:br/>
        <w:t>takes care of loss of time</w:t>
        <w:br/>
        <w:t xml:space="preserve"> </w:t>
        <w:br/>
      </w:r>
    </w:p>
    <w:p>
      <w:r>
        <w:t xml:space="preserve"> </w:t>
        <w:br/>
        <w:t xml:space="preserve"> </w:t>
        <w:br/>
        <w:t xml:space="preserve">  </w:t>
        <w:br/>
        <w:t xml:space="preserve">      </w:t>
        <w:br/>
        <w:t xml:space="preserve">   </w:t>
        <w:br/>
        <w:t xml:space="preserve"> </w:t>
        <w:br/>
        <w:t xml:space="preserve"> </w:t>
        <w:br/>
        <w:t xml:space="preserve"> </w:t>
        <w:br/>
        <w:t>Management 1.21 Introduction to Management Concepts and Managerial Skills</w:t>
        <w:br/>
        <w:t>7. Due to controlling, the systems of organization work for the desired goals only.</w:t>
        <w:br/>
        <w:t>8. Work on correct track with correct speed is possible by controlling function only.</w:t>
        <w:br/>
        <w:t>New Plans</w:t>
        <w:br/>
        <w:t>No undesirable</w:t>
        <w:br/>
        <w:t>deviations from</w:t>
        <w:br/>
        <w:t>of plans plans</w:t>
        <w:br/>
        <w:t>Undesirable</w:t>
        <w:br/>
        <w:t>deviation</w:t>
        <w:br/>
        <w:t>; Action</w:t>
        <w:br/>
        <w:t>Fig. 1.11: Relationship between Planning and Controlling</w:t>
        <w:br/>
        <w:t>9. Characteristics of Control: i</w:t>
        <w:br/>
        <w:t>(a) It is vital action for avoiding losses.</w:t>
        <w:br/>
        <w:t>(b) It is dynamic in nature.</w:t>
        <w:br/>
        <w:t>(c) It needs at any time.</w:t>
        <w:br/>
        <w:t>(d) It is an end function.</w:t>
        <w:br/>
        <w:t>(e) It is a flexible activity.</w:t>
        <w:br/>
        <w:t>(f) It is a continuous process.</w:t>
        <w:br/>
        <w:t>10. Essentials of an Effective Control System:</w:t>
        <w:br/>
        <w:t>(a) Controlling system should be suitable for the planned objectives.</w:t>
        <w:br/>
        <w:t>(b) There should be someone who will take the responsibility of controls.</w:t>
        <w:br/>
        <w:t>(c) Control system should be objective in nature.</w:t>
        <w:br/>
        <w:t>(d) Control system should not be influenced by any other subjective criteria.</w:t>
        <w:br/>
        <w:t>(e) Reporting in control system should be immediate and prompt.</w:t>
        <w:br/>
        <w:t>(f)_ Its focus should be on important and strategic points.</w:t>
        <w:br/>
        <w:t>(g) The system should be clear and understandable.</w:t>
        <w:br/>
        <w:t>(h) The control system should be economical.</w:t>
        <w:br/>
        <w:t>11. Techniques used for Control Function:</w:t>
        <w:br/>
        <w:t>(a) Statistical reports.</w:t>
        <w:br/>
        <w:t>(b) Audit.</w:t>
        <w:br/>
        <w:t>(c) Personal observation.</w:t>
        <w:br/>
        <w:t>(d) Budgetary control.</w:t>
        <w:br/>
        <w:t>(e) CPM.</w:t>
        <w:br/>
        <w:t>(f) PERT.</w:t>
        <w:br/>
        <w:t>(g) Breakeven Analysis.</w:t>
        <w:br/>
        <w:t>12. Work on correct track with correct speed is possible by controlling function only.</w:t>
        <w:br/>
        <w:t>13. Steps in Controlling Function:</w:t>
        <w:br/>
        <w:t>(a) Establishment of standards</w:t>
        <w:br/>
        <w:t>(b) Measurement of performance</w:t>
        <w:br/>
        <w:t>(c) Comparing the activity</w:t>
        <w:br/>
        <w:t>(d) Remedial action.</w:t>
        <w:br/>
      </w:r>
    </w:p>
    <w:p>
      <w:r>
        <w:t xml:space="preserve"> </w:t>
        <w:br/>
        <w:t>‘ rial Skills</w:t>
        <w:br/>
        <w:t>Management: « wnat ‘ 1.22 Introduction to Management Concepts and Manage!</w:t>
        <w:br/>
        <w:t>d as open loop</w:t>
        <w:br/>
        <w:t>14. Open Loop Control System: Systems with no feedback arrangement are calle</w:t>
        <w:br/>
        <w:t>systems. Here control on the system is possible by controlling inputs.</w:t>
        <w:br/>
        <w:t>15. Closed Loop Control System: System having feedback is closed loop control system.</w:t>
        <w:br/>
        <w:t>16. Advantages of Controlling: :</w:t>
        <w:br/>
        <w:t>(a) Systems run as per plans.</w:t>
        <w:br/>
        <w:t>(b) Losses in feature are avoided.</w:t>
        <w:br/>
        <w:t>(c) Wastage is minimized.</w:t>
        <w:br/>
        <w:t>(d) Deviation in process execution is reduced.</w:t>
        <w:br/>
        <w:t>(e) Effective work out of the plans.</w:t>
        <w:br/>
        <w:t>(f) Proper utilization of resources.</w:t>
        <w:br/>
        <w:t xml:space="preserve">   </w:t>
        <w:br/>
        <w:t>llowing basis: —</w:t>
        <w:br/>
        <w:t>The process of planning may be classified into different categories on the fo!</w:t>
        <w:br/>
        <w:t>(i) Nature of Planning:</w:t>
        <w:br/>
        <w:t>(a) Formal planning.</w:t>
        <w:br/>
        <w:t>(b) Informal planning.</w:t>
        <w:br/>
        <w:t>(ii) Duration of Planning:</w:t>
        <w:br/>
        <w:t>(a) Short term planning. /</w:t>
        <w:br/>
        <w:t>(b) Long term planning.</w:t>
        <w:br/>
        <w:t>(iii) Levels of Management:</w:t>
        <w:br/>
        <w:t>(a) Strategic planning.</w:t>
        <w:br/>
        <w:t>(b) Intermediate planning.</w:t>
        <w:br/>
        <w:t>(c) Operational planning.</w:t>
        <w:br/>
        <w:t>(iv) Use:</w:t>
        <w:br/>
        <w:t>(a) Standing plans.</w:t>
        <w:br/>
        <w:t>(b) Single-use plans.</w:t>
        <w:br/>
        <w:t>(i) Nature of Planning:</w:t>
        <w:br/>
        <w:t>(a) Formal Planning: Planning is formal when it is reduced to writing. When the numbers of actions are</w:t>
        <w:br/>
        <w:t>large it is good to have a formal plan since it will help adequate control.</w:t>
        <w:br/>
        <w:t>The term formal means official and recognized. Any planning can be done officially to be followed or</w:t>
        <w:br/>
        <w:t>implemented. Formal planning aims to determine objectives of planning. It is the action that</w:t>
        <w:br/>
        <w:t>determine in advance what should be done.</w:t>
        <w:br/>
        <w:t>Advantages:</w:t>
        <w:br/>
        <w:t>1, Proper Cooperation among employees,</w:t>
        <w:br/>
        <w:t>2. Unity of Action, ,</w:t>
        <w:br/>
        <w:t>3. Economy,</w:t>
        <w:br/>
        <w:t>4. Proper co-ordination and control,</w:t>
        <w:br/>
        <w:t>5. Choosing the right objectives, and</w:t>
        <w:br/>
        <w:t>6, Future plan.</w:t>
        <w:br/>
        <w:t>(b) Informal Planning: An informal plan is one, which is not in writing, but it is conceived in the mind of</w:t>
        <w:br/>
        <w:t>the manager. Informal planning will be effective when the number of actions is less and actions have</w:t>
        <w:br/>
        <w:t>to be taken in short period.</w:t>
        <w:br/>
      </w:r>
    </w:p>
    <w:p>
      <w:r>
        <w:t>Management 1.23 Introduction to Management Concepts and Managerial Skills)</w:t>
        <w:br/>
        <w:t>(ii) Duration of Planning: .</w:t>
        <w:br/>
        <w:t>(a) Short-Term Planning: Short term planning is the planning which covers less than two years, It must</w:t>
        <w:br/>
        <w:t>be formulated in a manner consistent with long-term plans. It is considered as tactical planning.</w:t>
        <w:br/>
        <w:t>Short-term plans are concerned with immediate future; it takes into account the available resources</w:t>
        <w:br/>
        <w:t>only and is concerned with the current operations of the business. /</w:t>
        <w:br/>
        <w:t>These may include plans concerning inventory planning and control, employee training, work</w:t>
        <w:br/>
        <w:t>methods etc.</w:t>
        <w:br/>
        <w:t>Advantages:</w:t>
        <w:br/>
        <w:t>1. It can be easily adjustable.</w:t>
        <w:br/>
        <w:t>2. Changes can be made and incorporated.</w:t>
        <w:br/>
        <w:t>3. Easy to gauge.</w:t>
        <w:br/>
        <w:t>4. Only little resources required.</w:t>
        <w:br/>
        <w:t>Disadvantages:</w:t>
        <w:br/>
        <w:t>1. Very short period-left over things will be more.</w:t>
        <w:br/>
        <w:t>2. Difficult to mobile the resources.</w:t>
        <w:br/>
        <w:t>3. Communication cycle will not be completed.</w:t>
        <w:br/>
        <w:t>(b) Long-Term Planning: Long-term planning usually converse a period of more than five years, mostly</w:t>
        <w:br/>
        <w:t>between five and fifteen years. It deals with broader technological and competitive aspects of the</w:t>
        <w:br/>
        <w:t>organization as well as allocation of resources over a relatively long time period. Long-term planning</w:t>
        <w:br/>
        <w:t>is considered as strategic planning. .</w:t>
        <w:br/>
        <w:t>Short-term planning covers the period of one year while long term planning covers 5-15 years. In</w:t>
        <w:br/>
        <w:t>between, there may be medium-term plans. Usually, medium term plans are focusing on between</w:t>
        <w:br/>
        <w:t>two and five years. These may include plan for purchase of materials, production, labour, overhead</w:t>
        <w:br/>
        <w:t>expenses and so on.</w:t>
        <w:br/>
        <w:t>Advantages:</w:t>
        <w:br/>
        <w:t>Sufficient time to plan and implement.</w:t>
        <w:br/>
        <w:t>Effective control. :</w:t>
        <w:br/>
        <w:t>Adjustment and changes may be made gradually.</w:t>
        <w:br/>
        <w:t>Periodic evaluation is possible. :</w:t>
        <w:br/>
        <w:t>Thrust areas can be identified easily.</w:t>
        <w:br/>
        <w:t>. Weakness can be spotted and rectified then and there.</w:t>
        <w:br/>
        <w:t>Disadvantages:</w:t>
        <w:br/>
        <w:t>1. Prediction is difficult.</w:t>
        <w:br/>
        <w:t>2. Full of uncertainties.</w:t>
        <w:br/>
        <w:t>3. Objectives and targets may not be achieved in full.</w:t>
        <w:br/>
        <w:t>4. More resources required.</w:t>
        <w:br/>
        <w:t>(ii) Levels of Management:</w:t>
        <w:br/>
        <w:t>(a) Strategic Planning: The strategic planning is the process of determining overall objectives of the -</w:t>
        <w:br/>
        <w:t>organization and the policies and strategies adopted to achieve those objective. It is conducted by</w:t>
        <w:br/>
        <w:t>the top management, which include chief executive officer, president, vice-presidents, general</w:t>
        <w:br/>
        <w:t>manager etc. It is a long range planning and may cover a time period of up to 10 years.</w:t>
        <w:br/>
        <w:t>It basically deals with the total assessment of the organization's capabilities, its strengths and its</w:t>
        <w:br/>
        <w:t>weaknesses and an objective evaluation of the dynamic environment. The planning also determines</w:t>
        <w:br/>
        <w:t>the direction the company will be taking in achieving these goals.</w:t>
        <w:br/>
        <w:t>(b) Intermediate Planning: Intermediate planning cover time frames of about 6 months to 2 years and</w:t>
        <w:br/>
        <w:t>is contemplated by middle management, which includes functional managers, department heads and</w:t>
        <w:br/>
        <w:t>product line mangers. They also have the task of polishing the top managements strategic plans.</w:t>
        <w:br/>
        <w:t>OPuawWNR</w:t>
        <w:br/>
      </w:r>
    </w:p>
    <w:p>
      <w:r>
        <w:t>pts and Managerial Skills</w:t>
        <w:br/>
        <w:t>ment Conce!</w:t>
        <w:br/>
        <w:t>1.24 Introduction to Manage! ;</w:t>
        <w:br/>
        <w:t>ilable a J</w:t>
        <w:br/>
        <w:t>The middle management will have a critical look at the resources oF de They refine the broad</w:t>
        <w:br/>
        <w:t>the most effective and efficient mix of human, financial and materia ;</w:t>
        <w:br/>
        <w:t>strategic plans into more workable and realistic plans. ivities, It keeps the business</w:t>
        <w:br/>
        <w:t>(c) Operational Planning: Operational planning deals with only current aad re conducted by unit</w:t>
        <w:br/>
        <w:t>running. These plans are the responsibility of the lower managemen an from one week to one</w:t>
        <w:br/>
        <w:t>supervisors, foremen etc. These are short-range plans covering a time sp :</w:t>
        <w:br/>
        <w:t>year. oe completed in the best</w:t>
        <w:br/>
        <w:t>These are more specific and they determine how a specific job is to in i production. finance,</w:t>
        <w:br/>
        <w:t>possible. way. Most operational plans are divided into functional areas SUC!</w:t>
        <w:br/>
        <w:t>marketing, personnel etc. . ; : th</w:t>
        <w:br/>
        <w:t>: rated into one, the</w:t>
        <w:br/>
        <w:t>Thus, even though planning at all levels is important, since all levels are Meee piganizstion,</w:t>
        <w:br/>
        <w:t>strategic planning requires closer observation since it establishes the direction</w:t>
        <w:br/>
        <w:t>(iv) Use: : d</w:t>
        <w:br/>
        <w:t>(a) Standing Plan: Standing plan is one, which is designed to be used cover and ov</w:t>
        <w:br/>
        <w:t>policies procedures, methods, rules and strategies are included in sand sled réutife plan.</w:t>
        <w:br/>
        <w:t>mechanical. It helps executives to reduce their workload. Standing plan is also ¢</w:t>
        <w:br/>
        <w:t>Standing or routine plan is generally long range. .</w:t>
        <w:br/>
        <w:t>. ; : ; : cular set of</w:t>
        <w:br/>
        <w:t>(b) Single Use Plan: Single use plan is one, which sets a course of action for Sea Bae rie</w:t>
        <w:br/>
        <w:t>circumstances and is used up once the particular goal is achieved. They may inclu arti 9 ni</w:t>
        <w:br/>
        <w:t>budgets, projects and schedules, It is also called specific planning. Single use plan is short range.</w:t>
        <w:br/>
        <w:t>Difference between Strate and Tactical Planning:</w:t>
        <w:br/>
        <w:t>ic Planning :</w:t>
        <w:br/>
        <w:t>| Sr.No._| Strategic Planning</w:t>
        <w:br/>
        <w:t>It decides the major goals and policies of | It decides the detailed use of resources for</w:t>
        <w:br/>
        <w:t>allocation of resources to achieve these goals. | achieving each goal.</w:t>
        <w:br/>
        <w:t>|</w:t>
        <w:br/>
        <w:t>i | 3. [itisiongterm. SS *dittisshortterm. SSS</w:t>
        <w:br/>
        <w:t>| | 4. [itismore uncertain, =i Tt is less uncertain. —SSSSC~SC~CS~S~S</w:t>
        <w:br/>
        <w:t>It is. more detailed.</w:t>
        <w:br/>
        <w:t>er again. Objectives,</w:t>
        <w:br/>
        <w:t>plans. Its nature is</w:t>
        <w:br/>
        <w:t xml:space="preserve"> </w:t>
        <w:br/>
        <w:t xml:space="preserve">  </w:t>
        <w:br/>
        <w:t xml:space="preserve">   </w:t>
        <w:br/>
        <w:t xml:space="preserve">   </w:t>
        <w:br/>
        <w:t xml:space="preserve"> </w:t>
        <w:br/>
        <w:t xml:space="preserve">  </w:t>
        <w:br/>
        <w:t xml:space="preserve"> </w:t>
        <w:br/>
        <w:t xml:space="preserve">   </w:t>
        <w:br/>
        <w:t>WI]</w:t>
        <w:br/>
        <w:t xml:space="preserve">   </w:t>
        <w:br/>
        <w:t xml:space="preserve"> </w:t>
        <w:br/>
        <w:t>-</w:t>
        <w:br/>
        <w:t>i</w:t>
        <w:br/>
        <w:t xml:space="preserve">  </w:t>
        <w:br/>
        <w:t>1.8.2 Steps in Planning</w:t>
        <w:br/>
        <w:t>1. Establish Goals: The first step of the management planning process is to identify specific company</w:t>
        <w:br/>
        <w:t>goals. This portion of the planning process should include a detailed overview of each goal, including</w:t>
        <w:br/>
        <w:t>the reason for its selection and the anticipated outcomes of goal-related projects. Where possible,</w:t>
        <w:br/>
        <w:t>objectives should be described in quantitative or qualitative terms.</w:t>
        <w:br/>
        <w:t>2. Identify Resources: Each goal should have financial and human resources projections associated</w:t>
        <w:br/>
        <w:t>with its completion. ;</w:t>
        <w:br/>
        <w:t>Establish Goal-Related Tasks: Each goal should hav</w:t>
        <w:br/>
        <w:t>achievement.</w:t>
        <w:br/>
        <w:t>4. Prioritize Goals and Tasks: Prioritizing goals and tasks is a</w:t>
        <w:br/>
        <w:t>importance. The tasks deemed most important will theoretically be approached and completed first.</w:t>
        <w:br/>
        <w:t>The prioritizing process may also reflect steps necessary in completing a task or achieving a goal ;</w:t>
        <w:br/>
        <w:t>5. Create Assignments and Timelines: As the company prioritizes Projects, it must establish tim li</w:t>
        <w:br/>
        <w:t>for completing associated tasks and assign individuals to complete them. This orti ie</w:t>
        <w:br/>
        <w:t>management planning process should consider the abilities of staff members and tha 4 ila</w:t>
        <w:br/>
        <w:t>to realistically complete assignments. ime necessary</w:t>
        <w:br/>
        <w:t>6. Establish Evaluation Methods: A management planning pr :</w:t>
        <w:br/>
        <w:t>oO</w:t>
        <w:br/>
        <w:t>luating the progress toward goal completi 9 Process should include a Strategy for</w:t>
        <w:br/>
        <w:t>evaluating the prog g pletion throughout an established t</w:t>
        <w:br/>
        <w:t>do this is through requesting a monthly progress report from department heads. period. One way to</w:t>
        <w:br/>
        <w:t xml:space="preserve"> </w:t>
        <w:br/>
        <w:t>i</w:t>
        <w:br/>
        <w:t>e@ tasks or projects associated with its</w:t>
        <w:br/>
        <w:t>bout ordering objectives in terms of their</w:t>
        <w:br/>
      </w:r>
    </w:p>
    <w:p>
      <w:r>
        <w:t>Management € : 1.25 Introduction to Management Concepts and Managerial Skills</w:t>
        <w:br/>
        <w:t>—¥RNRt.——. "troduction to Management Concepts and Managerial Skills</w:t>
        <w:br/>
        <w:t>Identify Alternative Courses of Action: Even the best-laid plans can sometimes be thrown off track</w:t>
        <w:br/>
        <w:t>by unanticipated events. A management plan should include a contingency plan if certain aspects of</w:t>
        <w:br/>
        <w:t>the master plan prove to be unattainable. Alternative courses of action can be incorporated into each</w:t>
        <w:br/>
        <w:t>segment of the planning process, or for the plan in its entirety.</w:t>
        <w:br/>
        <w:t>7.</w:t>
        <w:br/>
        <w:t xml:space="preserve"> </w:t>
        <w:br/>
        <w:t>1.9.1 Organization Structure</w:t>
        <w:br/>
        <w:t>eee</w:t>
        <w:br/>
        <w:t>Introduction:</w:t>
        <w:br/>
        <w:t>Essentials of Organization:</w:t>
        <w:br/>
        <w:t>Various essential elements of an organization are:</w:t>
        <w:br/>
        <w:t>1.</w:t>
        <w:br/>
        <w:t>2.</w:t>
        <w:br/>
        <w:t>7.</w:t>
        <w:br/>
        <w:t>Every organization has a definite structure.</w:t>
        <w:br/>
        <w:t>Structure of organization is a formal pattern of groups and</w:t>
        <w:br/>
        <w:t>relationship among them.</w:t>
        <w:br/>
        <w:t>Structure of organization is represented by organization</w:t>
        <w:br/>
        <w:t>chart. ‘</w:t>
        <w:br/>
        <w:t>It indicates relationships among people in organization.</w:t>
        <w:br/>
        <w:t>Normally, organization structure is stable, but it can be</w:t>
        <w:br/>
        <w:t>modified if required.</w:t>
        <w:br/>
        <w:t xml:space="preserve"> </w:t>
        <w:br/>
        <w:t>The structure of organization depends on:</w:t>
        <w:br/>
        <w:t>Goals and objectives.</w:t>
        <w:br/>
        <w:t>Resources available,</w:t>
        <w:br/>
        <w:t>Scope of functions.</w:t>
        <w:br/>
        <w:t>Relationship among activities.</w:t>
        <w:br/>
        <w:t>Type of product and production.</w:t>
        <w:br/>
        <w:t>Span of control.</w:t>
        <w:br/>
        <w:t>Communication expected.</w:t>
        <w:br/>
        <w:t>o Number of employees etc.</w:t>
        <w:br/>
        <w:t>000000 0</w:t>
        <w:br/>
        <w:t xml:space="preserve"> </w:t>
        <w:br/>
        <w:t>Organizational Chart: It is the network of formal relationships.</w:t>
        <w:br/>
        <w:t>Predefined Objectives: An organization should have predefined goals to achieve. With predefined</w:t>
        <w:br/>
        <w:t>structure of objectives its functioning becomes easy. .</w:t>
        <w:br/>
        <w:t>Differentiation of Activities: Various tasks and activities should be assigned to various people and</w:t>
        <w:br/>
        <w:t>departments.</w:t>
        <w:br/>
        <w:t>Communication: The information should flow.continuously and in a specific path way. The channels</w:t>
        <w:br/>
        <w:t>of communication should be pre-defined.</w:t>
        <w:br/>
        <w:t>Delegation: There should be delegation of authority. The authority should have specific position of '</w:t>
        <w:br/>
        <w:t>power and status.</w:t>
        <w:br/>
        <w:t>Integration: An organization should have specific system in which the various activities and tasks are</w:t>
        <w:br/>
        <w:t>co-ordinated and integrated.</w:t>
        <w:br/>
        <w:t>Administration: An organization should have planned and formalised policies, procedures and</w:t>
        <w:br/>
        <w:t>controls that guide the activities and relationships.</w:t>
        <w:br/>
        <w:t>Important Factors in deciding Structure of Organization:</w:t>
        <w:br/>
        <w:t>1.</w:t>
        <w:br/>
        <w:t>2.</w:t>
        <w:br/>
        <w:t>Functions: i.e. Finance, Marketing, Production etc.</w:t>
        <w:br/>
        <w:t>Technologies: i.e. Semi-automatic, computerised, labour intensive, automatics etc.</w:t>
        <w:br/>
      </w:r>
    </w:p>
    <w:p>
      <w:r>
        <w:t>concepts and Managerial gj,</w:t>
        <w:br/>
        <w:t>ment</w:t>
        <w:br/>
        <w:t>Manage!</w:t>
        <w:br/>
        <w:t>1.26 Introduction. to</w:t>
        <w:br/>
        <w:t>janagemen' |</w:t>
        <w:br/>
        <w:t>3. Outputs: i.e. Type of product.</w:t>
        <w:br/>
        <w:t>4. Customers: i.e. Younger, older, group, family, rural, urban etc.</w:t>
        <w:br/>
        <w:t>5. Core Competence: i.e. Sepecialisation.</w:t>
        <w:br/>
        <w:t>6. Location: i.e. Geographical place. ation should be.</w:t>
        <w:br/>
        <w:t>These factors affect the decision of how the structure of organizat i</w:t>
        <w:br/>
        <w:t>* The structure has two dimensions ie. horizontal and verical</w:t>
        <w:br/>
        <w:t>departmentation. Vertical dimension defines hierarchy of seniors an</w:t>
        <w:br/>
        <w:t>toa a ent ©</w:t>
        <w:br/>
        <w:t>* Thus, organization structure is the systematic arrangem</w:t>
        <w:br/>
        <w:t>organization. :</w:t>
        <w:br/>
        <w:t>1.9.2 Types of Organization</w:t>
        <w:br/>
        <w:t>Horizontal dimension tells abou,</w:t>
        <w:br/>
        <w:t>d subordinates.</w:t>
        <w:br/>
        <w:t>f the people working in the</w:t>
        <w:br/>
        <w:t xml:space="preserve"> </w:t>
        <w:br/>
        <w:t>(a) Line organization</w:t>
        <w:br/>
        <w:t>(b) Functional organization</w:t>
        <w:br/>
        <w:t>(c) Line and Staff organization.</w:t>
        <w:br/>
        <w:t>(d) Project organization</w:t>
        <w:br/>
        <w:t>Line Organization</w:t>
        <w:br/>
        <w:t>¢ Itis also called as scalar organization.</w:t>
        <w:br/>
        <w:t>¢  Itis the vertical type of organization structure. .</w:t>
        <w:br/>
        <w:t>¢ Also called as Military type because similar form of organization is in the.military.</w:t>
        <w:br/>
        <w:t>¢ Line organization is the oldest and simplest type of organization form.</w:t>
        <w:br/>
        <w:t>¢ It has a chain of authorities, one above the other.</w:t>
        <w:br/>
        <w:t>‘The authority gives orders to immediate subordinate. Fig. 1.12</w:t>
        <w:br/>
        <w:t>¢ Each one is accountable to immediate senior authority.</w:t>
        <w:br/>
        <w:t>Advantages: ,</w:t>
        <w:br/>
        <w:t>1. Itis simple.</w:t>
        <w:br/>
        <w:t>2. Easy to understand.</w:t>
        <w:br/>
        <w:t>3. Decisions are quick.</w:t>
        <w:br/>
        <w:t>4. Confusion is less.</w:t>
        <w:br/>
        <w:t>5. High level of discipline.</w:t>
        <w:br/>
        <w:t>6. Variety of responsibilities leads into all round development,</w:t>
        <w:br/>
        <w:t>Disadvantages:</w:t>
        <w:br/>
        <w:t>1. Authorities at top become dictators.</w:t>
        <w:br/>
        <w:t>Lack of specialisation.</w:t>
        <w:br/>
        <w:t>Quick decision may be wrong.</w:t>
        <w:br/>
        <w:t>Overlapping of activities.</w:t>
        <w:br/>
        <w:t>Some people are overloaded.</w:t>
        <w:br/>
        <w:t>Poor quality of performance.</w:t>
        <w:br/>
        <w:t>Nature of senior, affects work of subordinate,</w:t>
        <w:br/>
        <w:t>PNA RwWH</w:t>
        <w:br/>
        <w:t>Project with complex and interdependent activities may not possib|</w:t>
        <w:br/>
        <w:t>'Dle under such oa.</w:t>
        <w:br/>
        <w:t>Organization.</w:t>
        <w:br/>
        <w:t>Managem</w:t>
        <w:br/>
        <w:t>—</w:t>
        <w:br/>
        <w:t>Mlustra</w:t>
        <w:br/>
        <w:t>Adv</w:t>
        <w:br/>
        <w:t>Dis</w:t>
        <w:br/>
      </w:r>
    </w:p>
    <w:p>
      <w:r>
        <w:t>Management</w:t>
        <w:br/>
        <w:t>1.27 Introduction to Management Concepts and Managerial Skills</w:t>
        <w:br/>
        <w:t>——— SSSSSSSSSS— Introduction to Management Concepts and Managerial Skills</w:t>
        <w:br/>
        <w:t>Illustration of Line Organization:</w:t>
        <w:br/>
        <w:t>Chairman</w:t>
        <w:br/>
        <w:t>Marketing Production HR</w:t>
        <w:br/>
        <w:t>Manager Manager Manager</w:t>
        <w:br/>
        <w:t>+</w:t>
        <w:br/>
        <w:t>Deputy. Production</w:t>
        <w:br/>
        <w:t>Manager</w:t>
        <w:br/>
        <w:t>+</w:t>
        <w:br/>
        <w:t>Assistant</w:t>
        <w:br/>
        <w:t>Senior Manager</w:t>
        <w:br/>
        <w:t>t</w:t>
        <w:br/>
        <w:t>Manager</w:t>
        <w:br/>
        <w:t>t</w:t>
        <w:br/>
        <w:t>Senior Engineer</w:t>
        <w:br/>
        <w:t>t</w:t>
        <w:br/>
        <w:t>Supervisor</w:t>
        <w:br/>
        <w:t>t</w:t>
        <w:br/>
        <w:t>Worker</w:t>
        <w:br/>
        <w:t>Applications:</w:t>
        <w:br/>
        <w:t>1. Military Departments.</w:t>
        <w:br/>
        <w:t>2. Small firms. ;</w:t>
        <w:br/>
        <w:t>3. Process industries with automation. ©</w:t>
        <w:br/>
        <w:t>4. Workshops.</w:t>
        <w:br/>
        <w:t>Functional Organization (Staff Organization)</w:t>
        <w:br/>
        <w:t>¢ It is also called as Horizontal organization.</w:t>
        <w:br/>
        <w:t>¢ There is grouping of activities as per functions.</w:t>
        <w:br/>
        <w:t>* Specialization of function is the characteristic of this type of organization.</w:t>
        <w:br/>
        <w:t>e Each group is performing a specific task.</w:t>
        <w:br/>
        <w:t>¢ eg. Milling department is only performing</w:t>
        <w:br/>
        <w:t>milling operation, may be on_ different</w:t>
        <w:br/>
        <w:t>products. Function is the same and so the</w:t>
        <w:br/>
        <w:t>people are specialized in that.</w:t>
        <w:br/>
        <w:t>e Also called as "Staff Organization". Fig. 1.13</w:t>
        <w:br/>
        <w:t>Advantages:</w:t>
        <w:br/>
        <w:t>1. Performance is better.</w:t>
        <w:br/>
        <w:t>Correct decisions are possible.</w:t>
        <w:br/>
        <w:t>Knowledge sharing helps to improve enrichment of expertise.</w:t>
        <w:br/>
        <w:t>Efficient utilization of staff.</w:t>
        <w:br/>
        <w:t>Load of work is evenly distributed.</w:t>
        <w:br/>
        <w:t>Standardization in processes.</w:t>
        <w:br/>
        <w:t>More productivity as compared to Line organization.</w:t>
        <w:br/>
        <w:t>8. Heavy work load can be handled easily.</w:t>
        <w:br/>
        <w:t>Disadvantages:</w:t>
        <w:br/>
        <w:t>Now WN</w:t>
        <w:br/>
        <w:t>1. Discipline is lacking.</w:t>
        <w:br/>
        <w:t>2. Everybody is smart ; difficult to handle experts.</w:t>
        <w:br/>
        <w:t>3. Confusion among staff, as there is no single authority,</w:t>
        <w:br/>
        <w:t>4. Decisions are slow.</w:t>
        <w:br/>
        <w:t>5. Ego of specialists is sensitive issue!</w:t>
        <w:br/>
      </w:r>
    </w:p>
    <w:p>
      <w:r>
        <w:t xml:space="preserve"> </w:t>
        <w:br/>
        <w:t>ts ano Managerial gi |</w:t>
        <w:br/>
        <w:t>i</w:t>
        <w:br/>
        <w:t>8</w:t>
        <w:br/>
        <w:t>| nt conceP</w:t>
        <w:br/>
        <w:t>anageme</w:t>
        <w:br/>
        <w:t>| Management 4.28 introduation ee</w:t>
        <w:br/>
        <w:t>6. Total cost of carrying such staff is high.</w:t>
        <w:br/>
        <w:t>7. Many staffs are expert in avoiding responsibilities.</w:t>
        <w:br/>
        <w:t>8. Less co-ordination in teams.</w:t>
        <w:br/>
        <w:t>9. Normally such structures are rigid and tight.</w:t>
        <w:br/>
        <w:t>Organization):</w:t>
        <w:br/>
        <w:t xml:space="preserve">   </w:t>
        <w:br/>
        <w:t xml:space="preserve"> </w:t>
        <w:br/>
        <w:t xml:space="preserve">  </w:t>
        <w:br/>
        <w:t>Illustration of Functional Organization (Staff</w:t>
        <w:br/>
        <w:t>- Managing Director</w:t>
        <w:br/>
        <w:t>|</w:t>
        <w:br/>
        <w:t>CEO</w:t>
        <w:br/>
        <w:t>Production Manager</w:t>
        <w:br/>
        <w:t>‘gn Store Technical</w:t>
        <w:br/>
        <w:t>I</w:t>
        <w:br/>
        <w:t>Quality Time Office — instructor. += Route_-~—-Manitenance uot read Keeper Support</w:t>
        <w:br/>
        <w:t>Inspector Incharge Incharge Incharge</w:t>
        <w:br/>
        <w:t>Worker</w:t>
        <w:br/>
        <w:t>Fig. 1.14</w:t>
        <w:br/>
        <w:t>Applications:</w:t>
        <w:br/>
        <w:t>1. The functional organization is very rare in Industrial sector. .</w:t>
        <w:br/>
        <w:t>t 9 ry pecialised departments have functiona</w:t>
        <w:br/>
        <w:t>2. R and D departments, some educational institutes, few 5</w:t>
        <w:br/>
        <w:t>organization structure.</w:t>
        <w:br/>
        <w:t>Differentiate Between Line Organi</w:t>
        <w:br/>
        <w:t>zation and Function | Organization =</w:t>
        <w:br/>
        <w:t xml:space="preserve">   </w:t>
        <w:br/>
        <w:t>in Organization</w:t>
        <w:br/>
        <w:t xml:space="preserve">     </w:t>
        <w:br/>
        <w:t xml:space="preserve"> </w:t>
        <w:br/>
        <w:t>Vertical structure. Horizontal type of structure.</w:t>
        <w:br/>
        <w:t>te Nos |</w:t>
        <w:br/>
        <w:t>It is the oldest version. It is developed version.</w:t>
        <w:br/>
        <w:t>Complex type of organization compared to line</w:t>
        <w:br/>
        <w:t>organization.</w:t>
        <w:br/>
        <w:t>4. Lack of specialization. . Specialization of function is the characteristic.</w:t>
        <w:br/>
        <w:t>5. Also called as Staff Organization.</w:t>
        <w:br/>
        <w:t>igh level of discipline. Discipline is lacking.</w:t>
        <w:br/>
        <w:t xml:space="preserve"> </w:t>
        <w:br/>
        <w:t>7. Slow decision,</w:t>
        <w:br/>
        <w:t>Confusion is more.</w:t>
        <w:br/>
        <w:t>No knowledge sharing. Knowledge sharing is there..</w:t>
        <w:br/>
        <w:t>“10. Problem of ego.</w:t>
        <w:br/>
        <w:t>Line and Staff Organization</w:t>
        <w:br/>
        <w:t>e Itis combination of Line and Functional organization.</w:t>
        <w:br/>
        <w:t>e It is horizontal and vertical, both, in structure.</w:t>
        <w:br/>
        <w:t>e Organizations will be successful only when there is joint work</w:t>
        <w:br/>
        <w:t>of ‘Managers’ and ‘Executives’.</w:t>
        <w:br/>
        <w:t>Similarly when specialised experts are in discipline and</w:t>
        <w:br/>
        <w:t>responsible and have less ego problems, then better work</w:t>
        <w:br/>
        <w:t>performance is sure. This is happening in Line and Staff</w:t>
        <w:br/>
        <w:t>organization.</w:t>
        <w:br/>
        <w:t>This form of organization, shows characteristics of Line type</w:t>
        <w:br/>
        <w:t>at certain places and it is also functional one wherever it is</w:t>
        <w:br/>
        <w:t xml:space="preserve"> </w:t>
        <w:br/>
        <w:t>ired. ,</w:t>
        <w:br/>
        <w:t>desire Fig. 1.15</w:t>
        <w:br/>
      </w:r>
    </w:p>
    <w:p>
      <w:r>
        <w:t xml:space="preserve"> </w:t>
        <w:br/>
        <w:t>Management</w:t>
        <w:br/>
        <w:t>—een 1.29 __ Introduction to Management Concepts and Managerial Skills</w:t>
        <w:br/>
        <w:t>Advantages:</w:t>
        <w:br/>
        <w:t>It is disciplined and specialised system.</w:t>
        <w:br/>
        <w:t>Structure of organization is customised as per requirement.</w:t>
        <w:br/>
        <w:t>Productivity is better compared to both other forms.</w:t>
        <w:br/>
        <w:t>Decisions are quick and correct.</w:t>
        <w:br/>
        <w:t>Team work is effective and systematic.</w:t>
        <w:br/>
        <w:t>Less wastage of resources.</w:t>
        <w:br/>
        <w:t>Confusion is less. :</w:t>
        <w:br/>
        <w:t>Overlapping and overloading of work is avoided.</w:t>
        <w:br/>
        <w:t>System of working is smooth.</w:t>
        <w:br/>
        <w:t>Disadvantages:</w:t>
        <w:br/>
        <w:t>1. Cost of production is more due to good packages to staff.</w:t>
        <w:br/>
        <w:t>CMON DAHbRwWnH pw</w:t>
        <w:br/>
        <w:t>2. System of work may be disturbed if confusions are more.</w:t>
        <w:br/>
        <w:t>3. Sometimes injustice to line people.</w:t>
        <w:br/>
        <w:t>4. Discipline is poor as compared to Line organization.</w:t>
        <w:br/>
        <w:t>5. Inefficiency of one section may affect performance of the others.</w:t>
        <w:br/>
        <w:t>6. Conflicts and negative competitions may trouble working pace and morale of the others</w:t>
        <w:br/>
        <w:t>Illustration of Line and Staff:</w:t>
        <w:br/>
        <w:t>Managing Director</w:t>
        <w:br/>
        <w:t>CEO</w:t>
        <w:br/>
        <w:t>oepsh CEO Deputy CEO</w:t>
        <w:br/>
        <w:t>Marketing Finance Plant Personnel Design</w:t>
        <w:br/>
        <w:t>‘ Manager</w:t>
        <w:br/>
        <w:t>Production</w:t>
        <w:br/>
        <w:t>Manager</w:t>
        <w:br/>
        <w:t>Supervisor Supervisor Supervisor</w:t>
        <w:br/>
        <w:t>Worker Worker Worker</w:t>
        <w:br/>
        <w:t>seeeneeeeees —&gt; Staff</w:t>
        <w:br/>
        <w:t>—— -— Line</w:t>
        <w:br/>
        <w:t>Fig. 1.16</w:t>
        <w:br/>
        <w:t>Applications:</w:t>
        <w:br/>
        <w:t>1, Medium Scale Industries.</w:t>
        <w:br/>
        <w:t>2. Large Scale Industries.</w:t>
        <w:br/>
        <w:t>3, Manufacturing and Automobile Sector.</w:t>
        <w:br/>
        <w:t>Suitability of Line and Staff Organization for Manufacturing: ; fa chibenvin</w:t>
        <w:br/>
        <w:t>lized/experts employees. Also they need routine wor oO! 9</w:t>
        <w:br/>
        <w:t>1. Manufacturing needs specia</w:t>
        <w:br/>
        <w:t>followers. Both kind of employees are available in Line.and Staff organization.</w:t>
        <w:br/>
        <w:t>———=——</w:t>
        <w:br/>
      </w:r>
    </w:p>
    <w:p>
      <w:r>
        <w:t>+ concepts and Managerial Skin,</w:t>
        <w:br/>
        <w:t>agemen</w:t>
        <w:br/>
        <w:t>tlon to Man .</w:t>
        <w:br/>
        <w:t>Management . 1.30 _Introduc not tolerable. Line and stag</w:t>
        <w:br/>
        <w:t>s are</w:t>
        <w:br/>
        <w:t>Difference between Line organization and Line and Staff organization:</w:t>
        <w:br/>
        <w:t xml:space="preserve"> </w:t>
        <w:br/>
        <w:t>2. Manufacturing activity is itself a disciplined one. Irregularitie</w:t>
        <w:br/>
        <w:t>organization has such environment of particularness.</w:t>
        <w:br/>
        <w:t>3. In manufacturing, decisions must be quick and correct. In Line</w:t>
        <w:br/>
        <w:t>taken in such a way only. a</w:t>
        <w:br/>
        <w:t>4, Horizontal and vertical, both levels must be there in organizatlo</w:t>
        <w:br/>
        <w:t>there in Line and Staff organization. .</w:t>
        <w:br/>
        <w:t>5. Ego problems are not expected in manufacturing function. Line</w:t>
        <w:br/>
        <w:t>space for ego. oie</w:t>
        <w:br/>
        <w:t>6. Manufacturing activity needs good kind of team work. It is there In</w:t>
        <w:br/>
        <w:t>7. Highly specialized employees helps in rapid growth of organization. sthiak, For axSrnile; Aterc,</w:t>
        <w:br/>
        <w:t>8. Every department has its own value and status, But all are connected tog</w:t>
        <w:br/>
        <w:t>production, maintenance, marketing etc. Same is seen in Line and St</w:t>
        <w:br/>
        <w:t>Hence Line and Staff organization is suitable for manufacturing concern.</w:t>
        <w:br/>
        <w:t>4 staff organization decisions are</w:t>
        <w:br/>
        <w:t>an</w:t>
        <w:br/>
        <w:t>Eich combination of authority jg</w:t>
        <w:br/>
        <w:t>n.</w:t>
        <w:br/>
        <w:t>and Staff organization keeps no</w:t>
        <w:br/>
        <w:t>e and Staff organization,</w:t>
        <w:br/>
        <w:t>aff organization.</w:t>
        <w:br/>
        <w:t xml:space="preserve"> </w:t>
        <w:br/>
        <w:t xml:space="preserve"> </w:t>
        <w:br/>
        <w:t>1 in| 1, Structure of organization is cu Per</w:t>
        <w:br/>
        <w:t>structure, requirement. x</w:t>
        <w:br/>
        <w:t>2._Itis highly disciplined. 2. Discipline and productivity bot are taken care,</w:t>
        <w:br/>
        <w:t>3. Variety of responsibilities are on employees. 3. Some employees are specialised and some can</w:t>
        <w:br/>
        <w:t>do repetitive work.</w:t>
        <w:br/>
        <w:t>4. Decisions are very fast but may be wrong | 4. Decisions are not very slow, but they are more</w:t>
        <w:br/>
        <w:t>sometimes. correct, :</w:t>
        <w:br/>
        <w:t>5. Problem of dictatorship. 5. Professional atmosphere in the work culture.</w:t>
        <w:br/>
        <w:t>6. No knowledge sharing. 6. Knowledge sharing is there wherever it is</w:t>
        <w:br/>
        <w:t>required, :</w:t>
        <w:br/>
        <w:t>7. Structure of organization is easy to understand. | 7. Itis complex to understand.</w:t>
        <w:br/>
        <w:t>8. Vertical structure. _ | 8 Combination of vertical and — horizontal</w:t>
        <w:br/>
        <w:t>; ‘structure,</w:t>
        <w:br/>
        <w:t>9. Oldest in nature. 9. Advanced version of organization type.</w:t>
        <w:br/>
        <w:t>10. Person is overloaded. 10. Person is utilized properly and effectively with</w:t>
        <w:br/>
        <w:t>moderate work load,</w:t>
        <w:br/>
        <w:t>11. Overlapping of activities. 11, Activities are properly planned,</w:t>
        <w:br/>
        <w:t>| 1.9.2.4 | Project Organization</w:t>
        <w:br/>
        <w:t>1. The project organization is an inter-organizational team</w:t>
        <w:br/>
        <w:t>2, Team members are drawn from the organization's fu</w:t>
        <w:br/>
        <w:t>project.</w:t>
        <w:br/>
        <w:t>The organization is temporary in nature.</w:t>
        <w:br/>
        <w:t>It is formed for the project purpose only,</w:t>
        <w:br/>
        <w:t>Pup w</w:t>
        <w:br/>
        <w:t>Various forms of project organization:</w:t>
        <w:br/>
        <w:t>(a) Functional organization</w:t>
        <w:br/>
        <w:t>(b) Functional matrix</w:t>
        <w:br/>
        <w:t>(c) Balanced matrix</w:t>
        <w:br/>
        <w:t>(d) Project matrix</w:t>
        <w:br/>
        <w:t>(e) Project team</w:t>
        <w:br/>
        <w:t xml:space="preserve"> </w:t>
        <w:br/>
        <w:t>When such a team is organized, then in an ori</w:t>
        <w:br/>
        <w:t xml:space="preserve"> </w:t>
        <w:br/>
        <w:t>Pulled together for a specific purpose.</w:t>
        <w:br/>
        <w:t>Actional units to perform a specific task ie.</w:t>
        <w:br/>
        <w:t>in ization | ;</w:t>
        <w:br/>
        <w:t>ginal Organization Matrix’ type structure is formed.</w:t>
        <w:br/>
      </w:r>
    </w:p>
    <w:p>
      <w:r>
        <w:t>Management 1.31 Introduction to Management Concepts and Managerial Skills</w:t>
        <w:br/>
        <w:t>(a) Functional Organization: The project is divided into and assigned to relevant functional areas</w:t>
        <w:br/>
        <w:t>with co-ordination being carried out by functional and upper levels of management.</w:t>
        <w:br/>
        <w:t>(b) Functional Matrix: A person is designated to oversee the project across different functional</w:t>
        <w:br/>
        <w:t>areas,</w:t>
        <w:br/>
        <w:t>(c) Balanced Matrix: A person is assigned to oversee the project and interacts on an equal basis</w:t>
        <w:br/>
        <w:t>with functional managers.</w:t>
        <w:br/>
        <w:t>(d) Project Matrix: A manager is put in charge of a core group of people from several functional</w:t>
        <w:br/>
        <w:t>areas, All are full time members.</w:t>
        <w:br/>
        <w:t>7. Project oriented organization is one which:</w:t>
        <w:br/>
        <w:t>¢ Defines management by projects as an organizational strategy.</w:t>
        <w:br/>
        <w:t>* Adopts temporary organizations for the performance of complex processes.</w:t>
        <w:br/>
        <w:t>¢ Has an special project management culture.</w:t>
        <w:br/>
        <w:t>¢ Moulds itself for project oriented work.</w:t>
        <w:br/>
        <w:t>Strategy : Management by Project</w:t>
        <w:br/>
        <w:t xml:space="preserve">  </w:t>
        <w:br/>
        <w:t xml:space="preserve"> </w:t>
        <w:br/>
        <w:t xml:space="preserve"> </w:t>
        <w:br/>
        <w:t xml:space="preserve"> </w:t>
        <w:br/>
        <w:t xml:space="preserve"> </w:t>
        <w:br/>
        <w:t>Project</w:t>
        <w:br/>
        <w:t>Organisation</w:t>
        <w:br/>
        <w:t xml:space="preserve">  </w:t>
        <w:br/>
        <w:t>Structure : Temporary in Culture : Project management</w:t>
        <w:br/>
        <w:t>permanent organisation and new management concept</w:t>
        <w:br/>
        <w:t>Fig. 1.17</w:t>
        <w:br/>
        <w:t>8. Objectives:</w:t>
        <w:br/>
        <w:t>(a) Decentralisation of responsibility.</w:t>
        <w:br/>
        <w:t>(b) Quality assurance by project team work.</w:t>
        <w:br/>
        <w:t>(&lt;) Goal orientation.</w:t>
        <w:br/>
        <w:t>(d) Planning of organizational learning by projects.</w:t>
        <w:br/>
        <w:t xml:space="preserve">  </w:t>
        <w:br/>
        <w:t xml:space="preserve">   </w:t>
        <w:br/>
        <w:t xml:space="preserve">    </w:t>
        <w:br/>
        <w:t xml:space="preserve">   </w:t>
        <w:br/>
        <w:t xml:space="preserve">  </w:t>
        <w:br/>
        <w:t xml:space="preserve">  </w:t>
        <w:br/>
        <w:t>Head</w:t>
        <w:br/>
        <w:t>project - 2</w:t>
        <w:br/>
        <w:t xml:space="preserve">  </w:t>
        <w:br/>
        <w:t xml:space="preserve">  </w:t>
        <w:br/>
        <w:t xml:space="preserve">  </w:t>
        <w:br/>
        <w:t xml:space="preserve">  </w:t>
        <w:br/>
        <w:t xml:space="preserve">  </w:t>
        <w:br/>
        <w:t xml:space="preserve"> </w:t>
        <w:br/>
        <w:t>Head</w:t>
        <w:br/>
        <w:t>project - 1</w:t>
        <w:br/>
        <w:t>Engineering</w:t>
        <w:br/>
        <w:t>function for</w:t>
        <w:br/>
        <w:t>project - 2</w:t>
        <w:br/>
        <w:t xml:space="preserve">  </w:t>
        <w:br/>
        <w:t xml:space="preserve">  </w:t>
        <w:br/>
        <w:t xml:space="preserve"> </w:t>
        <w:br/>
        <w:t xml:space="preserve">   </w:t>
        <w:br/>
        <w:t xml:space="preserve">  </w:t>
        <w:br/>
        <w:t>Engineering</w:t>
        <w:br/>
        <w:t>function for</w:t>
        <w:br/>
        <w:t>project - 1</w:t>
        <w:br/>
        <w:t>2: Resources Resources Resources</w:t>
        <w:br/>
        <w:t>A, B, C D, E, F G, H, | J KL</w:t>
        <w:br/>
        <w:t>Fig. 1.18</w:t>
        <w:br/>
        <w:t xml:space="preserve">   </w:t>
        <w:br/>
        <w:t>Advantages:</w:t>
        <w:br/>
        <w:t>1. No interference to parent organization.</w:t>
        <w:br/>
        <w:t>Specialised activities with result oriented approach are carried out.</w:t>
        <w:br/>
        <w:t>2.</w:t>
        <w:br/>
        <w:t>2. Culture of team work is created.</w:t>
        <w:br/>
        <w:t>4. Work spectrum expands.</w:t>
        <w:br/>
      </w:r>
    </w:p>
    <w:p>
      <w:r>
        <w:t>1s ANG Manayeral Skit,</w:t>
        <w:br/>
        <w:t>it:</w:t>
        <w:br/>
        <w:t>¢ conceP</w:t>
        <w:br/>
        <w:t>agemen|</w:t>
        <w:br/>
        <w:t>Management 4,32 Introduction to Manag</w:t>
        <w:br/>
        <w:t>Limitations:</w:t>
        <w:br/>
        <w:t>1. Complications of functions are more.</w:t>
        <w:br/>
        <w:t>Experience of one project may not be useful to other project.</w:t>
        <w:br/>
        <w:t>Consultation is difficult as you are working on new concepts.</w:t>
        <w:br/>
        <w:t xml:space="preserve">   </w:t>
        <w:br/>
        <w:t>Difference of opinions are possible.</w:t>
        <w:br/>
        <w:t>Heavy pressures on project teams.</w:t>
        <w:br/>
        <w:t xml:space="preserve">  </w:t>
        <w:br/>
        <w:t xml:space="preserve">     </w:t>
        <w:br/>
        <w:t>1.9.3 Steps in Organi</w:t>
        <w:br/>
        <w:t>Objectives / aims / goals are</w:t>
        <w:br/>
        <w:t>ser</w:t>
        <w:br/>
        <w:t>/ : V</w:t>
        <w:br/>
        <w:t>, Formulating supporting</w:t>
        <w:br/>
        <w:t>v</w:t>
        <w:br/>
        <w:t>Identifying &amp; classifying</w:t>
        <w:br/>
        <w:t>Step 4 Grouping these activities</w:t>
        <w:br/>
        <w:t>tep in the best wa</w:t>
        <w:br/>
        <w:t>Assignment of Duties</w:t>
        <w:br/>
        <w:t xml:space="preserve">     </w:t>
        <w:br/>
        <w:t xml:space="preserve">  </w:t>
        <w:br/>
        <w:t>Step 5</w:t>
        <w:br/>
        <w:t>v</w:t>
        <w:br/>
        <w:t>Horizontal &amp; vertical</w:t>
        <w:br/>
        <w:t>Step 6 relationships of</w:t>
        <w:br/>
        <w:t xml:space="preserve"> </w:t>
        <w:br/>
        <w:t>Authority &amp; Responsibilit</w:t>
        <w:br/>
        <w:t xml:space="preserve"> </w:t>
        <w:br/>
      </w:r>
    </w:p>
    <w:p>
      <w:r>
        <w:t>1.33 __ Introduction to Management Concepts and Managerial Skills</w:t>
        <w:br/>
        <w:t>Management</w:t>
        <w:br/>
        <w:t>1. Objectives / Aims / Goals are determined:</w:t>
        <w:br/>
        <w:t>¢ Before we start must know our goals.</w:t>
        <w:br/>
        <w:t>¢ This step in any organization defines path of actions.</w:t>
        <w:br/>
        <w:t>° Due to this initial step, we get guidelines.</w:t>
        <w:br/>
        <w:t>¢ Activities can be streamlined throughout the work.</w:t>
        <w:br/>
        <w:t>2. Formulating Supporting Policies and Plans:</w:t>
        <w:br/>
        <w:t>¢ Skeleton of policies is necessary for satisfying goals.</w:t>
        <w:br/>
        <w:t>° Plans initiate actions in an organization.</w:t>
        <w:br/>
        <w:t>¢ Support of policies and plans strengthens focus towards defined objectives.</w:t>
        <w:br/>
        <w:t>3. Identifying and Classifying Necessary Activities:</w:t>
        <w:br/>
        <w:t>¢ Numerous activities are listed down.</w:t>
        <w:br/>
        <w:t>° To avoid variation and differentiation, their classification is necessary.</w:t>
        <w:br/>
        <w:t>¢ Activities can be considered as per their nature and scope.</w:t>
        <w:br/>
        <w:t>4. Grouping these Activities in the Best Way:</w:t>
        <w:br/>
        <w:t>¢ Identified and classified activities are sequentially arranged.</w:t>
        <w:br/>
        <w:t>Grouping is done as per the resource availabilities, priority in work and importance as well.</w:t>
        <w:br/>
        <w:t>e</w:t>
        <w:br/>
        <w:t>*. Grouping helps to assign people on them.</w:t>
        <w:br/>
        <w:t>5. Assignment of Duties:</w:t>
        <w:br/>
        <w:t>*° Activities / duties are assigned to people,</w:t>
        <w:br/>
        <w:t>Care is taken to satisfy both i.e. requirement of work and human needs.</w:t>
        <w:br/>
        <w:t>¢ Overlapping, underutilization and overloading is avoided while assigning duties.</w:t>
        <w:br/>
        <w:t>Horizontal and Vertical Relationships of Authority and Responsibility:</w:t>
        <w:br/>
        <w:t>Organization will never work without clear-cut identification of authority and responsibility.</w:t>
        <w:br/>
        <w:t>e</w:t>
        <w:br/>
        <w:t>e For performing duty, authority is important.</w:t>
        <w:br/>
        <w:t>° To complete the function, responsibility is must.</w:t>
        <w:br/>
        <w:t>¢ When vertical and horizontal structure of authority and responsibility is final then assigned duties will</w:t>
        <w:br/>
        <w:t>be completed effectively. :</w:t>
        <w:br/>
        <w:t>Giving orders, receiving instructions, getting guidance will be effective when such relationships are</w:t>
        <w:br/>
        <w:t>precisely defined while in organizing. -</w:t>
        <w:br/>
        <w:t>So, with this any organization can be formed</w:t>
        <w:br/>
        <w:t xml:space="preserve"> </w:t>
        <w:br/>
        <w:t xml:space="preserve">   </w:t>
        <w:br/>
        <w:t>1. Production Management:</w:t>
        <w:br/>
        <w:t>The term ‘production’ was closely associated with manufacturing physical goods and, therefore,</w:t>
        <w:br/>
        <w:t>production management was also known as manufacturing Management. Today, goods are not only</w:t>
        <w:br/>
        <w:t>physical goods but also services.</w:t>
        <w:br/>
        <w:t>Production is related to both goods and services and, therefore, production Management is known as</w:t>
        <w:br/>
        <w:t>Operations management. It deals with conversion of inputs into outputs. It is a “set of components whose</w:t>
        <w:br/>
        <w:t>function is to transform a set of inputs into some desired output.”</w:t>
        <w:br/>
        <w:t>“It is the management of productive processes that convert inputs into goods and services.” The inputs</w:t>
        <w:br/>
        <w:t>are the men, material, equipment, technical knowledge etc. The conversion process that transforms the</w:t>
        <w:br/>
        <w:t>inputs can be physical transformation in manufacturing operations, locational transformation in</w:t>
        <w:br/>
        <w:t>transportation, exchange transformation in retailing, storage transformation in warehousing, informational</w:t>
        <w:br/>
        <w:t>transformation in legal firms, physiological transformation in medicine, and gratification transformation in</w:t>
        <w:br/>
        <w:t>entertainment.</w:t>
        <w:br/>
      </w:r>
    </w:p>
    <w:p>
      <w:r>
        <w:t>ncepts and Managerial Skill</w:t>
        <w:br/>
        <w:t>Co</w:t>
        <w:br/>
        <w:t>anagemen .</w:t>
        <w:br/>
        <w:t>1.34 Introduction to M ts also include</w:t>
        <w:br/>
        <w:t>Management . S. Outpu y~</w:t>
        <w:br/>
        <w:t>. roces 7 cess j</w:t>
        <w:br/>
        <w:t>Outputs are the goods and services produced through the conversion F tput CONE in ework a</w:t>
        <w:br/>
        <w:t>products of goods, whether in the form of pollutants or wastes. This ne mic-political-lega helps to k 8</w:t>
        <w:br/>
        <w:t>affected by the environmental forces like Government regulations, oe vedback mechanism nts Now</w:t>
        <w:br/>
        <w:t>country, policies of competitors, international policies etc.. The shanges in its components:</w:t>
        <w:br/>
        <w:t>effectiveness of the conversion process and whether or not it requires ¢</w:t>
        <w:br/>
        <w:t>Objectives of Production Management: oduce goods services of right Quality</w:t>
        <w:br/>
        <w:t>The objective of the production management is stated as: TO Pr"</w:t>
        <w:br/>
        <w:t>and quantity at the predetermined time and pre established cost. — .</w:t>
        <w:br/>
        <w:t>Thus, the objectives of production management are reflected in:</w:t>
        <w:br/>
        <w:t>(a) Right Quality</w:t>
        <w:br/>
        <w:t>(b) Right Quantity</w:t>
        <w:br/>
        <w:t>(c) Predetermined time</w:t>
        <w:br/>
        <w:t>(d) Pre established cost (Manufacturing cost)</w:t>
        <w:br/>
        <w:t>(a) Right Quality: The quality of the product is established base th</w:t>
        <w:br/>
        <w:t>Customer's needs are translated into product specifications by :</w:t>
        <w:br/>
        <w:t>department. The manufacturing department then translates these spec!</w:t>
        <w:br/>
        <w:t>objectives.</w:t>
        <w:br/>
        <w:t>Thus, the cost quality trade off decides the final quality of the product. Thus, sie be wie</w:t>
        <w:br/>
        <w:t>be obtained such that the product quality offered to the customer shou e</w:t>
        <w:br/>
        <w:t>pre-established manufacturing cost. ‘</w:t>
        <w:br/>
        <w:t>(b) Right Quantity: The manufacturing organization should produce the products at the tigi number.</w:t>
        <w:br/>
        <w:t>If the products are produced in quantity excess of defnand, the capital will block up in the form of</w:t>
        <w:br/>
        <w:t>inventory and if it is produced in quantity short of demand, there will be shortages of products,</w:t>
        <w:br/>
        <w:t>Thus, a decision is to be taken regarding how much to produce. (Right quantity) ;</w:t>
        <w:br/>
        <w:t>(c) Manufacturing Costs: Manufacturing costs are established before the product is actually</w:t>
        <w:br/>
        <w:t>manufactured. The manufacturing department has to manufacture the products at the pre-</w:t>
        <w:br/>
        <w:t>established cost. In any case, any variation between the actual costs and the standard (pre</w:t>
        <w:br/>
        <w:t>established) should be kept at minimum.</w:t>
        <w:br/>
        <w:t>(d) Manufacturing Schedule: Timeliness of delivery (schedule)</w:t>
        <w:br/>
        <w:t>judge the effectiveness of production department. There are</w:t>
        <w:br/>
        <w:t>materials at right time, absenteeism, machine break down etc.</w:t>
        <w:br/>
        <w:t>the products. So the manufacturing department should organi</w:t>
        <w:br/>
        <w:t>products will be manufactured as per schedule,</w:t>
        <w:br/>
        <w:t>To achieve the above objective, the manufacturin</w:t>
        <w:br/>
        <w:t>optimum utilization of various inputs like men, material and machine. So to have a better utilization</w:t>
        <w:br/>
        <w:t>of resources, the production department has to achieve the other objectives, which are lower in the</w:t>
        <w:br/>
        <w:t>. a i iecti : _</w:t>
        <w:br/>
        <w:t>hierarchy ise ees re called intermediate objectives and are going to optimize the</w:t>
        <w:br/>
        <w:t>intermediate Objectives:</w:t>
        <w:br/>
        <w:t>The intermediate objectives can be stated in terms of:</w:t>
        <w:br/>
        <w:t>(a) Machinery and Equipments: The objective conc</w:t>
        <w:br/>
        <w:t>equipment should be such that they should be able to produce the pro</w:t>
        <w:br/>
        <w:t>and accuracy required. The total cost of procurement and running ¢</w:t>
        <w:br/>
        <w:t>the machines are procured and put to productive Use, then th</w:t>
        <w:br/>
        <w:t>resources to the maximum extent.</w:t>
        <w:br/>
        <w:t>(b) Materials: The materials should be made availa</w:t>
        <w:br/>
        <w:t>size, quality etc.) and at the most economical</w:t>
        <w:br/>
        <w:t>maximum utilization of the material with minimu</w:t>
        <w:br/>
        <w:t xml:space="preserve"> </w:t>
        <w:br/>
        <w:t>d upon the customers’ needs,</w:t>
        <w:br/>
        <w:t>e design or engineering</w:t>
        <w:br/>
        <w:t>fications into measurable</w:t>
        <w:br/>
        <w:t>is one of the important parameter to</w:t>
        <w:br/>
        <w:t>many reasons like non-availability of</w:t>
        <w:br/>
        <w:t>Which affect the timely completion of</w:t>
        <w:br/>
        <w:t>Ze its activities in such a way that the</w:t>
        <w:br/>
        <w:t>g/production department has to make the</w:t>
        <w:br/>
        <w:t>ducts as per the specifications</w:t>
        <w:br/>
        <w:t>Ost should be minimum. Once</w:t>
        <w:br/>
        <w:t>€ Next objective is to utilize these</w:t>
        <w:br/>
        <w:t>ble when required as</w:t>
        <w:br/>
        <w:t>Price. Th sured as Per the Specifications (shape,</w:t>
        <w:br/>
        <w:t>: ,</w:t>
        <w:br/>
        <w:t>Production department should aim at</w:t>
        <w:br/>
        <w:t>™ wastage and Scrap,</w:t>
        <w:br/>
      </w:r>
    </w:p>
    <w:p>
      <w:r>
        <w:t>Management</w:t>
        <w:br/>
        <w:t>1.35 Introduction to Management Concepts and Managerial Skills</w:t>
        <w:br/>
        <w:t>(c) Manpower: Manpower is an important resource or input to production and the success of</w:t>
        <w:br/>
        <w:t>production depends to a greater degree upon the type of manpower an organization possesses.</w:t>
        <w:br/>
        <w:t>Thus, there should be a perfect matching between the workers and jobs and the manufacturing</w:t>
        <w:br/>
        <w:t>department climate should be such that the potential skills and energies of the workers should be</w:t>
        <w:br/>
        <w:t>channelized into constructive outputs. The objectives are set with respect to productivity per worker</w:t>
        <w:br/>
        <w:t>labour turnover rate, safety and industrial relations etc.</w:t>
        <w:br/>
        <w:t>(d) Supporting Services: This helps indirectly to achieve the other objectives and adequate provision of</w:t>
        <w:br/>
        <w:t>the services helps to utilize other inputs effectively. The objectives should be set for each of the</w:t>
        <w:br/>
        <w:t>services like water steam, power, material handling etc. Thus, intermediate objectives are supporting</w:t>
        <w:br/>
        <w:t>to the primary objectives. The achievement of these objectives helps the company to satisfy the</w:t>
        <w:br/>
        <w:t>customer needs and increase the market share resulting in increased profitability.</w:t>
        <w:br/>
        <w:t>2. Financial Management:</w:t>
        <w:br/>
        <w:t>All activities (production, marketing or personnel) require constant flow of funds. Finance department</w:t>
        <w:br/>
        <w:t>takes care of financial requirements of the enterprise. It makes arrangements for acquisition and effective</w:t>
        <w:br/>
        <w:t>utilization of funds.</w:t>
        <w:br/>
        <w:t>; With increase in the size of business, its relationship with t</w:t>
        <w:br/>
        <w:t>diversification and differentiation, Government regulations and technological developments, finance</w:t>
        <w:br/>
        <w:t>manager assumes important role in management of finance. Financial management deals with management</w:t>
        <w:br/>
        <w:t>of finance. It is “the operational activity of a business that is responsible for obtaining and effectively utilizing</w:t>
        <w:br/>
        <w:t>the funds necessary for efficient operations.”</w:t>
        <w:br/>
        <w:t>Aims of Financial Management:</w:t>
        <w:br/>
        <w:t>The aims of financial management should be useful to the firm's proprietors, managers, employees and</w:t>
        <w:br/>
        <w:t>consumers. For this purpose the only way is maximization of firm's value.</w:t>
        <w:br/>
        <w:t>The following aspects have place in maximizing firm’s value:</w:t>
        <w:br/>
        <w:t>(a) Rise in profits: If the firm wants to maximize its value, it should’ increase its profits and revenues. For</w:t>
        <w:br/>
        <w:t>this purpose increase of sales volume or other activities can be taken up. It is the general feature of</w:t>
        <w:br/>
        <w:t>any firm to increase profits by proper utilization of all opportunities and plans.</w:t>
        <w:br/>
        <w:t>Theoretically, firm gets maximum profits if it is under equilibrium: At that stage, the average cost is</w:t>
        <w:br/>
        <w:t>minimal and the marginal cost and the marginal revenues are equal. Here, we can't say the sales</w:t>
        <w:br/>
        <w:t>because there must be suitable market for the increased sales. Further, the above costs must also be</w:t>
        <w:br/>
        <w:t>he internal and external environment, product</w:t>
        <w:br/>
        <w:t>controlled.</w:t>
        <w:br/>
        <w:t>(b) Reduction in cost: Capital and equity funds are utilized for production. So all types of steps should</w:t>
        <w:br/>
        <w:t>be taken to reduce firm’s cost of capital.</w:t>
        <w:br/>
        <w:t>he firm to collect funds</w:t>
        <w:br/>
        <w:t>(c) Sources of funds: It should be decided by keeping in view the value of t</w:t>
        <w:br/>
        <w:t>through issue of shares or debentures.</w:t>
        <w:br/>
        <w:t>(d) Reduce risks: There would not be pro</w:t>
        <w:br/>
        <w:t>become danger to the existence of the firm. Hence,</w:t>
        <w:br/>
        <w:t>(e) Long run value: It should be the feature of financia</w:t>
        <w:br/>
        <w:t>the firm. To earn more profits in short time, some firms may do the activities li</w:t>
        <w:br/>
        <w:t>quality goods, neglecting the interests of consumers and employees.</w:t>
        <w:br/>
        <w:t>These trials may give good results in the short run. But for increasing the value of the firm in the long</w:t>
        <w:br/>
        <w:t>run, avoiding; such activities are more essential.</w:t>
        <w:br/>
        <w:t>Scope and Functions of Financial Management:</w:t>
        <w:br/>
        <w:t>The scope of financial management includes t ta</w:t>
        <w:br/>
        <w:t>rising of fund and their administration, Third - along with the activities</w:t>
        <w:br/>
        <w:t>parcel of total management, Isra Salomon felt that in view of funds utilization third group has wider scope.</w:t>
        <w:br/>
        <w:t>i iviti iew of financial management.</w:t>
        <w:br/>
        <w:t>t all activities done by a finance officer are under the purview 0 |</w:t>
        <w:br/>
        <w:t>I ca et difficult to say the scope of finance.</w:t>
        <w:br/>
        <w:t>But the activities of these officers change from firm to firm, it become</w:t>
        <w:br/>
        <w:t>fits without risk. But for this reason if more risk is taken, it may</w:t>
        <w:br/>
        <w:t>risk should be reduced to minimum level.</w:t>
        <w:br/>
        <w:t>| management to increase the long-run value of</w:t>
        <w:br/>
        <w:t>ke releasing of low</w:t>
        <w:br/>
        <w:t>hree groups. First — relating to finance and cash, Second —</w:t>
        <w:br/>
        <w:t>of rising funds, these are part and</w:t>
        <w:br/>
      </w:r>
    </w:p>
    <w:p>
      <w:r>
        <w:t xml:space="preserve"> </w:t>
        <w:br/>
        <w:t>ts and Managerial Skitlg</w:t>
        <w:br/>
        <w:t>cep</w:t>
        <w:br/>
        <w:t>ment con</w:t>
        <w:br/>
        <w:t>to manag®! .</w:t>
        <w:br/>
        <w:t>Management 1.36 _ Introduction utilization and controlling</w:t>
        <w:br/>
        <w:t>ds those funds. Liquidity</w:t>
        <w:br/>
        <w:t>_ 4 in fu</w:t>
        <w:br/>
        <w:t>pating ! rces for . fi</w:t>
        <w:br/>
        <w:t>jecting the SLs know very briefly about</w:t>
        <w:br/>
        <w:t>agement.</w:t>
        <w:br/>
        <w:t>Financial management plays two main roles, one — partici</w:t>
        <w:br/>
        <w:t>productivity, two — Identifying the requirements of funds and.se</w:t>
        <w:br/>
        <w:t>profitability and management are the functions of financial man ‘</w:t>
        <w:br/>
        <w:t>ations.</w:t>
        <w:br/>
        <w:t>tial ; important consider the pur</w:t>
        <w:br/>
        <w:t>1. Liquidity: Liquidity can be ascertained through the three impo qualized for the PUrPose of</w:t>
        <w:br/>
        <w:t>(i) Forecasting of cash flow: Cash inflows and outflows should be ©</w:t>
        <w:br/>
        <w:t>liquidity. .</w:t>
        <w:br/>
        <w:t>(ii) Rising of funds: Finance manager should try to identify the rea</w:t>
        <w:br/>
        <w:t>funds. .</w:t>
        <w:br/>
        <w:t>(iii) Managing the flow of internal funds: Liquidity at hi</w:t>
        <w:br/>
        <w:t>keeping accounts in many banks. Then there will be no neec ac</w:t>
        <w:br/>
        <w:t>2. Profitability: While ascertaining the profitability, the following asP</w:t>
        <w:br/>
        <w:t>consideration:</w:t>
        <w:br/>
        <w:t>(i) Cost of control: For the purpose of contr</w:t>
        <w:br/>
        <w:t>analyzed through proper cost accounting system,</w:t>
        <w:br/>
        <w:t>(ii) Pricing: Pricing policy has great importance in deciding 54</w:t>
        <w:br/>
        <w:t>~ Pricing policy should be evolved in such a way that the i</w:t>
        <w:br/>
        <w:t>affected. i</w:t>
        <w:br/>
        <w:t>(iii) Forecasting of future profits: Often estimated profits should be ascertained and assessed to</w:t>
        <w:br/>
        <w:t>strengthen the firm and to ascertain the profit levels.</w:t>
        <w:br/>
        <w:t>(iv) Measuring the cost of capital: Each fund source has differe</w:t>
        <w:br/>
        <w:t>the firm is directly related to cost of capital, each cost of capita</w:t>
        <w:br/>
        <w:t>3. Management: It is the duty of the financial manager. to keep the sources "</w:t>
        <w:br/>
        <w:t>the business. Asset management plays an important role in financial management. Besides, the</w:t>
        <w:br/>
        <w:t>financial manager should see that the required sources are available for smooth running of the firm</w:t>
        <w:br/>
        <w:t>without any interruptions.</w:t>
        <w:br/>
        <w:t>A business may fail without financial failures. Financial failures also lead to business failure. Because</w:t>
        <w:br/>
        <w:t>of this peculiar condition, the responsibility of financial management increased. It can be divided into</w:t>
        <w:br/>
        <w:t>the management of long run funds and short run funds.</w:t>
        <w:br/>
        <w:t>Long run management of funds relates to the development and extensive plans. Short run</w:t>
        <w:br/>
        <w:t>management of funds relates to the total business cycle activities. It is also the responsibility of</w:t>
        <w:br/>
        <w:t>financial management to co-ordinate different activities in the business. Thus, for the success of any</w:t>
        <w:br/>
        <w:t>firm or organization financial management is said to be a must.</w:t>
        <w:br/>
        <w:t>3. Personnel/Human Resource Management:</w:t>
        <w:br/>
        <w:t>Traditionally what was known as personnel management is now replaced with human resource</w:t>
        <w:br/>
        <w:t>management (HRM) today. Initially, in small organizations all the managerial functions of planning</w:t>
        <w:br/>
        <w:t>organizing, staffing, directing, and controlling (for all the functional areas of Management) wer a ried</w:t>
        <w:br/>
        <w:t>by the managers but with increase in size of the organizations, Managers could not look afte al the</w:t>
        <w:br/>
        <w:t>functional areas. Personnel specialists or senior managers were appointed ook alter</w:t>
        <w:br/>
        <w:t>personnel policies and separate departments called personnel departments</w:t>
        <w:br/>
        <w:t>Human Resource Department Performs the Following Functions:</w:t>
        <w:br/>
        <w:t>(a) Human resource planning or manpower planning balances the demand for empl . tative</w:t>
        <w:br/>
        <w:t>and quantitative terms and its supply from various internal and external fee</w:t>
        <w:br/>
        <w:t>fill organizational posts from within the organization and exte Na’ Tesources, Internal sources</w:t>
        <w:br/>
        <w:t>outside sources such as labour market. mal sources provide labour from</w:t>
        <w:br/>
        <w:t>(b) Recruitment analyses requirements of the job, prepares job descripti .</w:t>
        <w:br/>
        <w:t>those whose qualifications match the job description, Ptlon and invites applications from</w:t>
        <w:br/>
        <w:t>uirements and increase of</w:t>
        <w:br/>
        <w:t>ee can be maintained h</w:t>
        <w:br/>
        <w:t>n external loans.</w:t>
        <w:br/>
        <w:t>hould be taken into</w:t>
        <w:br/>
        <w:t>igher degr</w:t>
        <w:br/>
        <w:t>d to depend ©</w:t>
        <w:br/>
        <w:t>ts s</w:t>
        <w:br/>
        <w:t>olling costs, various activities of the firm should be</w:t>
        <w:br/>
        <w:t>n company’s marketing,</w:t>
        <w:br/>
        <w:t>s level i</w:t>
        <w:br/>
        <w:t>le firm should not be</w:t>
        <w:br/>
        <w:t>mage of the</w:t>
        <w:br/>
        <w:t>nt cost of capital. As the profit of</w:t>
        <w:br/>
        <w:t>| should be measured.</w:t>
        <w:br/>
        <w:t>of the assets in maintaining</w:t>
        <w:br/>
        <w:t>to look into matters related to</w:t>
        <w:br/>
        <w:t>were created,</w:t>
        <w:br/>
      </w:r>
    </w:p>
    <w:p>
      <w:r>
        <w:t>Management 1.37 Introduction to Management Concepts and Managerial Skills</w:t>
        <w:br/>
        <w:t>TOT ntroctuction to Management Concepts and Managerial Skills</w:t>
        <w:br/>
        <w:t>(c) Selection selects the most suitable person out of those who have applied for the job. Written tests</w:t>
        <w:br/>
        <w:t>and interviews are conducted to select the suitable candidates,</w:t>
        <w:br/>
        <w:t>(d) Performance appraisal assesses the performance with the targeted performance to check deviations</w:t>
        <w:br/>
        <w:t>and provide training to improve the performance.</w:t>
        <w:br/>
        <w:t>(e) Training enhances the knowledge and skills of employees. It enables them to effectively manage the</w:t>
        <w:br/>
        <w:t>organizational positions and promotes their growth. Training programmes can be conducted on-the-</w:t>
        <w:br/>
        <w:t>job or external agencies can provide training to the employees. .</w:t>
        <w:br/>
        <w:t>(f) Rewards deal with the pay structure for each job. Rewards vary with the skill, knowledge and</w:t>
        <w:br/>
        <w:t>competence for each job position.</w:t>
        <w:br/>
        <w:t>(g) Industrial. relations maintain harmonious relations between the management and employees.</w:t>
        <w:br/>
        <w:t>Grievances or disputes are settled by the personnel manager by following legal provisions and rules.</w:t>
        <w:br/>
        <w:t>(h) Employee communication and participation communicates managerial decisions to employees and</w:t>
        <w:br/>
        <w:t>allows them to participate in the decision-making processes.</w:t>
        <w:br/>
        <w:t>(i) Personnel records maintain record of employees regarding their qualification, experience and</w:t>
        <w:br/>
        <w:t>achievements. It is maintained by the personnel department. This serves as the basis for internal</w:t>
        <w:br/>
        <w:t>recruitment where employees can be placed at jobs within the organization. These records help in</w:t>
        <w:br/>
        <w:t>‘matching job description with job specification, that is, matching the requirement of the job with</w:t>
        <w:br/>
        <w:t>qualifications of the person.</w:t>
        <w:br/>
        <w:t>The focus of HRM is growth and development of the organization along with its work force.</w:t>
        <w:br/>
        <w:t>Features of HRM:</w:t>
        <w:br/>
        <w:t>Following are the Features of HRM:</w:t>
        <w:br/>
        <w:t>(a) It views employees as important organizational resource that is committed to organizational needs</w:t>
        <w:br/>
        <w:t>and works towards its goals.</w:t>
        <w:br/>
        <w:t>(b) It aims to satisfy individual needs by providing challenging, lucrative and meaningful jobs to</w:t>
        <w:br/>
        <w:t>employees. :</w:t>
        <w:br/>
        <w:t>(c) It follows the concept of ‘mutuality’ where managers focus on mutual goals, mutual respect, mutual</w:t>
        <w:br/>
        <w:t>rewards etc.</w:t>
        <w:br/>
        <w:t>(d) It allows employees to participate in the decision-making processes.</w:t>
        <w:br/>
        <w:t>(e) It caters to the interests of people internal (labour force) and external to the organization (customers,</w:t>
        <w:br/>
        <w:t>suppliers, shareholders etc.)</w:t>
        <w:br/>
        <w:t>Objectives of HRM:</w:t>
        <w:br/>
        <w:t>HRM aims at the following:</w:t>
        <w:br/>
        <w:t>(a) Effective utilization of human resource.</w:t>
        <w:br/>
        <w:t>(b) Motivate people to make them committed to organizational goals.</w:t>
        <w:br/>
        <w:t>(c) Frame policies and procedures that fulfill the needs of employees.</w:t>
        <w:br/>
        <w:t>(d) Aim at growth and development of employees through teamwork, co-operation, creativity and</w:t>
        <w:br/>
        <w:t>innovation.</w:t>
        <w:br/>
        <w:t>(e) Maintain human flexibility in the jobs they are placed at and the number of hours they spend on</w:t>
        <w:br/>
        <w:t>each job to achieve quality management.</w:t>
        <w:br/>
        <w:t>4. Marketing Management:</w:t>
        <w:br/>
        <w:t>Traditionally, markets were a place for exchange of goods and services between sellers and buyers to the</w:t>
        <w:br/>
        <w:t>mutual benefit of both. Today, marketing is exchange of values between the seller and the buyer. Value</w:t>
        <w:br/>
        <w:t>implies worth related to the goods and services being exchanged. The buyer will pay for the goods if they</w:t>
        <w:br/>
        <w:t>have value for him.</w:t>
        <w:br/>
        <w:t>Marketing management is “planning, organizing, controlling and implementing of marketing</w:t>
        <w:br/>
        <w:t>programmes, policies, strategies and tactics designed to create and satisfy the demand for the firms’ product</w:t>
        <w:br/>
        <w:t>offerings or services as a means of generating an acceptable profit.” It deals with creating and regulating the</w:t>
        <w:br/>
        <w:t>demand and providing goods for which customers are willing to pay a price worth their value.</w:t>
        <w:br/>
        <w:t xml:space="preserve"> </w:t>
        <w:br/>
      </w:r>
    </w:p>
    <w:p>
      <w:r>
        <w:t xml:space="preserve"> </w:t>
        <w:br/>
        <w:t>ind Managerial Skillg</w:t>
        <w:br/>
        <w:t>ncepts 4</w:t>
        <w:br/>
        <w:t>ement CO</w:t>
        <w:br/>
        <w:t>Management 1.38 Introduction to Manag</w:t>
        <w:br/>
        <w:t>Elements of Marketing Management:</w:t>
        <w:br/>
        <w:t>The basic elements of marketing management are: i goods desired by consumers; the</w:t>
        <w:br/>
        <w:t>(a) Customer orientation: The focus of marketing os ji</w:t>
        <w:br/>
        <w:t>goods that satisfy their needs. . ted with other functional areas os</w:t>
        <w:br/>
        <w:t>(b) Integrated effort: Marketing function should be co-ordinate</w:t>
        <w:br/>
        <w:t>production, finance and personne! management.</w:t>
        <w:br/>
        <w:t>(c) Profitability: While the consumer wants a product vide profits</w:t>
        <w:br/>
        <w:t>which provides profit. A successful marketing strategy should pro</w:t>
        <w:br/>
        <w:t>with customer satisfaction. iso build</w:t>
        <w:br/>
        <w:t>(d) Viability: The goods should not only earn profits, they should a's</w:t>
        <w:br/>
        <w:t>- terms of quantity, quality and the price at which goods are sold.</w:t>
        <w:br/>
        <w:t>Marketing Mix:</w:t>
        <w:br/>
        <w:t>Marketing plans are made within the constraints of controll</w:t>
        <w:br/>
        <w:t>controllable variables are social, technological, political, cultura</w:t>
        <w:br/>
        <w:t>strategies. Controllable factors are the product, price, promotio</w:t>
        <w:br/>
        <w:t>is the combination of controllable variables that make a success</w:t>
        <w:br/>
        <w:t>(a) Product mix: It deals with physical attributes and bene</w:t>
        <w:br/>
        <w:t>of pride and satisfaction to the consumer and, therefore,</w:t>
        <w:br/>
        <w:t>coloured and packed.</w:t>
        <w:br/>
        <w:t>(b) Pricing mix: Pricing is an important marketing decision. Pricin</w:t>
        <w:br/>
        <w:t>legal framework, prices charged by competitors and the prices t 4</w:t>
        <w:br/>
        <w:t>should recover the costs and earn a reasonable return on capital. This cous</w:t>
        <w:br/>
        <w:t>growth of the enterprise.</w:t>
        <w:br/>
        <w:t>(c) Promotion mix: It refers to communicatio</w:t>
        <w:br/>
        <w:t>them to buy the goods. ,</w:t>
        <w:br/>
        <w:t>Sales can be promoted in three ways: :</w:t>
        <w:br/>
        <w:t>(a) Advertisement: It presents the product details to consumers throu</w:t>
        <w:br/>
        <w:t>means of communication. :</w:t>
        <w:br/>
        <w:t>(b) Personal selling: The seller directly contacts the buyer and convinces him to buy the goods.</w:t>
        <w:br/>
        <w:t>(c) Sales promotion: It supplements advertisement and personal selling as a means of promoting sales.</w:t>
        <w:br/>
        <w:t>It increases sales by holding contests, lotteries etc. Different combinations of sales promotion</w:t>
        <w:br/>
        <w:t>techniques can be used at a point of time.</w:t>
        <w:br/>
        <w:t>Channel Mix: :</w:t>
        <w:br/>
        <w:t>After the product is designed, priced and advertised, it arouses consumers’ interest to buy. The channel</w:t>
        <w:br/>
        <w:t>mix identifies the path through which goods are transferred from sellers to buyers. The seller may sell</w:t>
        <w:br/>
        <w:t>directly to the buyer or through intermediation of wholesalers and retailers.</w:t>
        <w:br/>
        <w:t>More than one channel of distribution can be adopted at the same time; for example, a wholesaler can</w:t>
        <w:br/>
        <w:t>sell through retailers and also directly to consumers. The channel mix selects and maintains the channel to</w:t>
        <w:br/>
        <w:t>ensure consistency in selling practices followed by the sales people.</w:t>
        <w:br/>
        <w:t>function is t</w:t>
        <w:br/>
        <w:t>Ils a Prod</w:t>
        <w:br/>
        <w:t>: ig needs, seller se uct</w:t>
        <w:br/>
        <w:t>that satisfies his to the marketer along</w:t>
        <w:br/>
        <w:t>reputation of the firm in</w:t>
        <w:br/>
        <w:t>ble and non-controllable variables. The non.</w:t>
        <w:br/>
        <w:t>a</w:t>
        <w:br/>
        <w:t>. ffect the marketin</w:t>
        <w:br/>
        <w:t>al factors which ar ;</w:t>
        <w:br/>
        <w:t>ar cpanel of distribution. Marketing mix</w:t>
        <w:br/>
        <w:t>arketing programme,</w:t>
        <w:br/>
        <w:t>fs of the product. Ownership gives a sense</w:t>
        <w:br/>
        <w:t>the product should be properly designed,</w:t>
        <w:br/>
        <w:t>g is affected by factors such as Costs,</w:t>
        <w:br/>
        <w:t>hat consumers are ready to pay: Price</w:t>
        <w:br/>
        <w:t>s long-run survival and</w:t>
        <w:br/>
        <w:t>n with the consumers regarding the product. It motivates</w:t>
        <w:br/>
        <w:t>gh media. It is a non-personal</w:t>
        <w:br/>
        <w:t xml:space="preserve">   </w:t>
        <w:br/>
        <w:t xml:space="preserve"> </w:t>
        <w:br/>
        <w:t xml:space="preserve">   </w:t>
        <w:br/>
        <w:t>Following are the managerial skills:</w:t>
        <w:br/>
        <w:t>(a) Technical skills</w:t>
        <w:br/>
        <w:t>(b) Conceptual skills</w:t>
        <w:br/>
        <w:t>(i) Decision-making skills</w:t>
        <w:br/>
        <w:t>(ii) Organizational skills</w:t>
        <w:br/>
        <w:t>(c) Human relation skills</w:t>
        <w:br/>
        <w:t>(i) Motivating skills</w:t>
        <w:br/>
        <w:t>(ii) Leadership skills</w:t>
        <w:br/>
        <w:t>(ili) Communication skills</w:t>
        <w:br/>
        <w:t>— ud</w:t>
        <w:br/>
        <w:t xml:space="preserve"> </w:t>
        <w:br/>
      </w:r>
    </w:p>
    <w:p>
      <w:r>
        <w:t>;</w:t>
        <w:br/>
        <w:t>:</w:t>
        <w:br/>
        <w:t>:</w:t>
        <w:br/>
        <w:t xml:space="preserve"> </w:t>
        <w:br/>
        <w:t>pis and Managerial Ski),</w:t>
        <w:br/>
        <w:t>t concé|</w:t>
        <w:br/>
        <w:t>agemen</w:t>
        <w:br/>
        <w:t>Management 1.38 Introduction to Manag</w:t>
        <w:br/>
        <w:t>Elements of Marketing Management:</w:t>
        <w:br/>
        <w:t>The basic elements of marketing management are: . all goods desired by CONSUMETS; the</w:t>
        <w:br/>
        <w:t>(a) Customer orientation: The focus of marketing is to</w:t>
        <w:br/>
        <w:t>goods that satisfy their needs. 5</w:t>
        <w:br/>
        <w:t>(b) Integrated effort: Marketing function should be co-ordinate</w:t>
        <w:br/>
        <w:t>production, finance and personnel management. vefies his needs, seller sells a product</w:t>
        <w:br/>
        <w:t>(c) Profitability: While the consumer wants a product that satisfies de profits to the marketer along</w:t>
        <w:br/>
        <w:t>which provides profit. A successful marketing strategy should prov!</w:t>
        <w:br/>
        <w:t>with customer satisfaction.</w:t>
        <w:br/>
        <w:t>(d) Viability: The goods should not only earn profits, they should also</w:t>
        <w:br/>
        <w:t>- terms of quantity, quality and the price at which goods are eos</w:t>
        <w:br/>
        <w:t>Marketing Mix: —_</w:t>
        <w:br/>
        <w:t>_controllable variables. @ non.</w:t>
        <w:br/>
        <w:t>Marketing plans are made within the constraints of controllable and.non-con</w:t>
        <w:br/>
        <w:t>‘ch affect the marketi</w:t>
        <w:br/>
        <w:t>controllable variables are social, technological, political, cultural and legal Le Bon. Marketing ie</w:t>
        <w:br/>
        <w:t>strategies. Controllable factors are the product, price, promotion and channels .° mme: .</w:t>
        <w:br/>
        <w:t>is the combination of controllable variables that make a successful marketing Poot ownership gives a sens</w:t>
        <w:br/>
        <w:t>(a) Product mix: It deals with physical attributes and benefits of the product. ol be properly design "</w:t>
        <w:br/>
        <w:t>of pride and satisfaction to the consumer and, therefore, the product should be Prop : gned,</w:t>
        <w:br/>
        <w:t>coloured and packed.</w:t>
        <w:br/>
        <w:t>(b) Pricing mix: Pricing is an important marketing decision. Pricing is affected by oe 7 ae</w:t>
        <w:br/>
        <w:t>legal framework, prices charged by competitors and the prices that consumers are ready to pay. Price</w:t>
        <w:br/>
        <w:t>should recover the costs and earn a reasonable return on capital. This ensures long-run survival and</w:t>
        <w:br/>
        <w:t>growth of the enterprise.</w:t>
        <w:br/>
        <w:t>(c) Promotion mix: It refers to communica</w:t>
        <w:br/>
        <w:t>them to buy the goods. ,</w:t>
        <w:br/>
        <w:t>Sales can be promoted in three ways: ;</w:t>
        <w:br/>
        <w:t>(a) Advertisement: It presents the product details to consumers through media. It is a non-personal</w:t>
        <w:br/>
        <w:t>means of communication. : :</w:t>
        <w:br/>
        <w:t>(b) Personal selling: The seller directly cont</w:t>
        <w:br/>
        <w:t>(c) Sales promotion: It supplements advert</w:t>
        <w:br/>
        <w:t>It increases sales by holding contests, fotteries etc.</w:t>
        <w:br/>
        <w:t>techniques can be used at a point of time.</w:t>
        <w:br/>
        <w:t>Channel Mix:</w:t>
        <w:br/>
        <w:t>After the product is designed, priced and advertised, it arouses consumers’ interest to buy. The channel</w:t>
        <w:br/>
        <w:t>mix identifies the path through which goods are transferred from sellers to buyers. The seller may sel</w:t>
        <w:br/>
        <w:t>directly to the buyer or through intermediation of wholesalers and retailers.</w:t>
        <w:br/>
        <w:t>More than one channel of distribution can be adopted at the same time; for example, a wholesaler can</w:t>
        <w:br/>
        <w:t>sell through retailers and also directly to consumers. The channel mix selects and maintains the channel to</w:t>
        <w:br/>
        <w:t>ensure consistency in selling practices followed by the sales people.</w:t>
        <w:br/>
        <w:t>es</w:t>
        <w:br/>
        <w:t>function ;</w:t>
        <w:br/>
        <w:t>unctional areas o¢</w:t>
        <w:br/>
        <w:t>4 with other f</w:t>
        <w:br/>
        <w:t>build reputation of the firm in</w:t>
        <w:br/>
        <w:t>tion with the consumers regarding the product. It motivates</w:t>
        <w:br/>
        <w:t>acts the buyer and convinces him to buy the goods.</w:t>
        <w:br/>
        <w:t>isement and personal selling as a means of promoting sales.</w:t>
        <w:br/>
        <w:t>Different combinations of sales promotion</w:t>
        <w:br/>
        <w:t xml:space="preserve">     </w:t>
        <w:br/>
        <w:t xml:space="preserve">    </w:t>
        <w:br/>
        <w:t xml:space="preserve">  </w:t>
        <w:br/>
        <w:t>Following are the managerial skills:</w:t>
        <w:br/>
        <w:t>(a) Technical skills</w:t>
        <w:br/>
        <w:t>(b) Conceptual skills</w:t>
        <w:br/>
        <w:t>(i) Decision-making skills</w:t>
        <w:br/>
        <w:t>(ii) Organizational skills</w:t>
        <w:br/>
        <w:t>(c) Human relation skills</w:t>
        <w:br/>
        <w:t>(i) Motivating skills</w:t>
        <w:br/>
        <w:t>(ii) Leadership skills</w:t>
        <w:br/>
        <w:t>(iii) Communication skills</w:t>
        <w:br/>
        <w:t>me ad</w:t>
        <w:br/>
        <w:t xml:space="preserve"> </w:t>
        <w:br/>
      </w:r>
    </w:p>
    <w:p>
      <w:r>
        <w:t xml:space="preserve"> </w:t>
        <w:br/>
        <w:t xml:space="preserve"> </w:t>
        <w:br/>
        <w:t>. mont concepts and Managerial Ski),</w:t>
        <w:br/>
        <w:t>ge</w:t>
        <w:br/>
        <w:t>tlon to Mana</w:t>
        <w:br/>
        <w:t>sn a</w:t>
        <w:br/>
        <w:t>ig nothing but gettin</w:t>
        <w:br/>
        <w:t>ations: It IS no g</w:t>
        <w:br/>
        <w:t>he functioning of organiZ2t\  anagement has key role jn</w:t>
        <w:br/>
        <w:t>t wey shoul d understand duties of</w:t>
        <w:br/>
        <w:t>ne</w:t>
        <w:br/>
        <w:t>Management is the art and science working for t</w:t>
        <w:br/>
        <w:t>things done by others. Many scientists defined management by differen uve</w:t>
        <w:br/>
        <w:t>sags . ; ement. cribed 14 principle</w:t>
        <w:br/>
        <w:t>the organization. There are various inputs and outputs to manag enry Fayol des: s</w:t>
        <w:br/>
        <w:t>management. Management is an economic resource. It is goal oriented. ,, middle level and bottom level</w:t>
        <w:br/>
        <w:t>of management. There are three levels of management like top lever nagement. Planning, Organizing,</w:t>
        <w:br/>
        <w:t>Management and administration are the terms concerned with top deciding in advance what to do, how</w:t>
        <w:br/>
        <w:t>staffing, etc. are-the functions of management. Planning is nothing but ae ting the company's FESOUrCes to</w:t>
        <w:br/>
        <w:t>to do and when to do. Organizing is the activity of co-ordinating and Oren, Staffing means everything</w:t>
        <w:br/>
        <w:t>achieve goals. Directing function assists in providing correct way of wo eeds standards, objectives anq</w:t>
        <w:br/>
        <w:t>about people working in the organization. Controlling function primarily "production. Marketing, Human</w:t>
        <w:br/>
        <w:t>goals. Line, Staff, Lire and Staff, Project are the types of organization. ;</w:t>
        <w:br/>
        <w:t>Resource, Finance are the functional areas of management.</w:t>
        <w:br/>
        <w:t>Pay ee Leche!</w:t>
        <w:br/>
        <w:t>Multip!</w:t>
        <w:br/>
        <w:t>1. Following are mentioned few duties which is not the duty of management?</w:t>
        <w:br/>
        <w:t>(a) To keep stability (b) ‘To motivate staff .</w:t>
        <w:br/>
        <w:t>i To reduce wastages (d) Todo manufacturing</w:t>
        <w:br/>
        <w:t>gement?</w:t>
        <w:br/>
        <w:t>2. Out of mentioned below, which is not the output of mana</w:t>
        <w:br/>
        <w:t>(b) Goal achievement</w:t>
        <w:br/>
        <w:t>(a) Desired results</w:t>
        <w:br/>
        <w:t>(d) Status in market</w:t>
        <w:br/>
        <w:t>_{g-Technology</w:t>
        <w:br/>
        <w:t>3. Getting the things done from others is called as ___</w:t>
        <w:br/>
        <w:t>(b) Adjustment</w:t>
        <w:br/>
        <w:t>(a) Management</w:t>
        <w:br/>
        <w:t>(c) Organization "2 _{d} Direction</w:t>
        <w:br/>
        <w:t>4, What is management? é %</w:t>
        <w:br/>
        <w:t>(a) ‘It is a science (b) It is an art</w:t>
        <w:br/>
        <w:t>both (a) and (b) are correct</w:t>
        <w:br/>
        <w:t>Both (a) and (b) are wrong .</w:t>
        <w:br/>
        <w:t>5. ®ut of mentioned below, which is not the input of management?</w:t>
        <w:br/>
        <w:t>“(b) Financial resources</w:t>
        <w:br/>
        <w:t>{ay Human resources</w:t>
        <w:br/>
        <w:t>-(d) Technology</w:t>
        <w:br/>
        <w:t>(c) Growth |</w:t>
        <w:br/>
        <w:t>When there is no management, then what will not happen?</w:t>
        <w:br/>
        <w:t>(b) Wastages of resources</w:t>
        <w:br/>
        <w:t>(a) Overlapping of duties</w:t>
        <w:br/>
        <w:t>Jd}Mature work culture °</w:t>
        <w:br/>
        <w:t>(c) Poor functioning of executives</w:t>
        <w:br/>
        <w:t>7. Management is there from</w:t>
        <w:br/>
        <w:t>(a) After 1700</w:t>
        <w:br/>
        <w:t xml:space="preserve"> </w:t>
        <w:br/>
        <w:t>(b) After 1800</w:t>
        <w:br/>
        <w:t>(¢) After 1900 * _SdHistorical period</w:t>
        <w:br/>
        <w:t>8. Match the pairs:</w:t>
        <w:br/>
        <w:t>1. Adam Smith (i) Need Hierarchy</w:t>
        <w:br/>
        <w:t>2. FW. Taylor (ii), Economics</w:t>
        <w:br/>
        <w:t>a. Maslow (iii), Principles of Management</w:t>
        <w:br/>
        <w:t>4. Henry Pavel . / (iv) Scientific Managem</w:t>
        <w:br/>
        <w:t>) 1- (ii), 2- (iv), 3- (0, 4- Gil) - (b) 1- (i) 2 - (iii), 3 iy</w:t>
        <w:br/>
        <w:t>? «2 ~ (Iv), 4 - (i)</w:t>
        <w:br/>
        <w:t>(c) 1- (iv), 2- ii, 3-@,4- (i) ~ (@) 1-¢</w:t>
        <w:br/>
        <w:t>: - (iv), 2- (i) 3. (ii) 4 a,</w:t>
        <w:br/>
        <w:t>" 14 - (iii)</w:t>
        <w:br/>
      </w:r>
    </w:p>
    <w:p>
      <w:r>
        <w:t xml:space="preserve"> </w:t>
        <w:br/>
        <w:t>Management 1.41 Introduction to Management Concepts and Managerlal Skills</w:t>
        <w:br/>
        <w:t xml:space="preserve"> </w:t>
        <w:br/>
        <w:t>9. Mc Gregor has given his contribution in</w:t>
        <w:br/>
        <w:t>(a) Concept of bureaucracy</w:t>
        <w:br/>
        <w:t>Theory X and Theory Y</w:t>
        <w:br/>
        <w:t>10. F.W. Taylor has given his highest contribution in</w:t>
        <w:br/>
        <w:t>(a) Economics and management (b) Principles of management</w:t>
        <w:br/>
        <w:t>(c) Functions of management Ja Scientific management</w:t>
        <w:br/>
        <w:t>11. Principles of management is the contribution of</w:t>
        <w:br/>
        <w:t>(a) Adam Smith _ _Sey-Flenry Fayol</w:t>
        <w:br/>
        <w:t>(d) F.W. Taylor</w:t>
        <w:br/>
        <w:t>(b) Motion study</w:t>
        <w:br/>
        <w:t>(d) Time study</w:t>
        <w:br/>
        <w:t>(c) Mary Parker</w:t>
        <w:br/>
        <w:t>12. Below are mentioned 'stages' of evolution in management - which is not correct?</w:t>
        <w:br/>
        <w:t>_4ey The war management concept</w:t>
        <w:br/>
        <w:t>(a) The beginning of management thought</w:t>
        <w:br/>
        <w:t>(d) Management theory in post war era</w:t>
        <w:br/>
        <w:t>(c) The pre war management concept</w:t>
        <w:br/>
        <w:t>13. "Management is getting the things done by others" - is said by</w:t>
        <w:br/>
        <w:t>(a) Henry Fayol (b) Drucker</w:t>
        <w:br/>
        <w:t>LA Mery Parker (d) Fayol</w:t>
        <w:br/>
        <w:t>14. Management is not</w:t>
        <w:br/>
        <w:t>(a) An economic resource</w:t>
        <w:br/>
        <w:t>(c) A class or elite</w:t>
        <w:br/>
        <w:t>_ 15. Managementis_—__</w:t>
        <w:br/>
        <w:t>(a) Methodology</w:t>
        <w:br/>
        <w:t>(c) Team activity</w:t>
        <w:br/>
        <w:t>16. Henry Fayol has given principles of management.</w:t>
        <w:br/>
        <w:t>_Ry 14 (b) 12</w:t>
        <w:br/>
        <w:t>() 16 dd) 13</w:t>
        <w:br/>
        <w:t>17. Following is not the principle of management.</w:t>
        <w:br/>
        <w:t>(a) Initiative 7” ao (b) Scalar chain .</w:t>
        <w:br/>
        <w:t>_&amp; Staffing (d) Responsibility</w:t>
        <w:br/>
        <w:t>18. Following is not the principle of management. /</w:t>
        <w:br/>
        <w:t>(a) Team work ey Organizing</w:t>
        <w:br/>
        <w:t>(c)_ Division of work : (d) Remuneration</w:t>
        <w:br/>
        <w:t>19. Following is not the principle of management.</w:t>
        <w:br/>
        <w:t>(a) Centralization</w:t>
        <w:br/>
        <w:t>Aer Decentralization</w:t>
        <w:br/>
        <w:t>20. Following is not the principle of management.</w:t>
        <w:br/>
        <w:t>(a) Authority</w:t>
        <w:br/>
        <w:t>(c) Equity</w:t>
        <w:br/>
        <w:t>21. Position, designation, seniority defines</w:t>
        <w:br/>
        <w:t>(a) Centralization</w:t>
        <w:br/>
        <w:t>{9 Authority</w:t>
        <w:br/>
        <w:t>22. Meaning of is right to command.</w:t>
        <w:br/>
        <w:t>(a) Stability . -4e}-Authority</w:t>
        <w:br/>
        <w:t>(d) Initiative</w:t>
        <w:br/>
        <w:t xml:space="preserve"> </w:t>
        <w:br/>
        <w:t>(b) A system of authority</w:t>
        <w:br/>
        <w:t>Ady All are wrong</w:t>
        <w:br/>
        <w:t>(b) Social science</w:t>
        <w:br/>
        <w:t>(aAll are correct</w:t>
        <w:br/>
        <w:t xml:space="preserve"> </w:t>
        <w:br/>
        <w:t>(b) Authority</w:t>
        <w:br/>
        <w:t>(d) Esprit de corps</w:t>
        <w:br/>
        <w:t>(b) Discipline SS</w:t>
        <w:br/>
        <w:t>4a Planning |</w:t>
        <w:br/>
        <w:t>(b) Initiative</w:t>
        <w:br/>
        <w:t>(d) Scalar chain</w:t>
        <w:br/>
        <w:t>(c) Scalar chain</w:t>
        <w:br/>
        <w:t>mere ee</w:t>
        <w:br/>
      </w:r>
    </w:p>
    <w:p>
      <w:r>
        <w:t xml:space="preserve"> </w:t>
        <w:br/>
        <w:t>| epts and Manageriay</w:t>
        <w:br/>
        <w:t>in ion to Management Cone! '</w:t>
        <w:br/>
        <w:t>42__! troductlo</w:t>
        <w:br/>
        <w:t>lanagement ;</w:t>
        <w:br/>
        <w:t>23. Which statement is wrong? he power to act</w:t>
        <w:br/>
        <w:t>4aAuthority can not be delegated ht to command</w:t>
        <w:br/>
        <w:t>(c) Higher the post, higher is the authority</w:t>
        <w:br/>
        <w:t>24, What is the second side of coin of authority?</w:t>
        <w:br/>
        <w:t>(b) Authority is t</w:t>
        <w:br/>
        <w:t>(d) Authority is rig</w:t>
        <w:br/>
        <w:t>(b) Power</w:t>
        <w:br/>
        <w:t>(a) Position .</w:t>
        <w:br/>
        <w:t>(d) Remuneration</w:t>
        <w:br/>
        <w:t>ey Responsibility</w:t>
        <w:br/>
        <w:t>25. Discipline starts from __</w:t>
        <w:br/>
        <w:t>fay Top to Bottom</w:t>
        <w:br/>
        <w:t>(c) From middle</w:t>
        <w:br/>
        <w:t>26. Which statement is wrong?</w:t>
        <w:br/>
        <w:t>(a) Discipline has no excuses</w:t>
        <w:br/>
        <w:t>2 Discipline starts from bottom to top</w:t>
        <w:br/>
        <w:t>27. When many functions are controlled by a central authority, it is called as ———</w:t>
        <w:br/>
        <w:t>(a) Authority (b) Management</w:t>
        <w:br/>
        <w:t>(c) Discipline Jar Centralization</w:t>
        <w:br/>
        <w:t>gives power in the hands of center.</w:t>
        <w:br/>
        <w:t>(a) Discipline</w:t>
        <w:br/>
        <w:t>(c) Authority</w:t>
        <w:br/>
        <w:t>29. Which statement is wrong?</w:t>
        <w:br/>
        <w:t>(a) Controls are concentrated at the centre</w:t>
        <w:br/>
        <w:t>(b) Many functions are controlled by a central authority</w:t>
        <w:br/>
        <w:t>(c) Centralization gives power in the hands of centre</w:t>
        <w:br/>
        <w:t>{4} Centralization considers local level issues always</w:t>
        <w:br/>
        <w:t>_ 30. Out of following which is not the correct advantage of ‘Division of Work'?</w:t>
        <w:br/>
        <w:t>, (a) Extra pressure of work on very few is reduced (b) Monopoly in skills by few is reduced</w:t>
        <w:br/>
        <w:t>(b) Bottom to top</w:t>
        <w:br/>
        <w:t>(d) All are wrong</w:t>
        <w:br/>
        <w:t>on needs discipline</w:t>
        <w:br/>
        <w:t>izati</w:t>
        <w:br/>
        <w:t>(b) Organ! ds to loss of contro}</w:t>
        <w:br/>
        <w:t>(d) Lack in discipline lea</w:t>
        <w:br/>
        <w:t>28.</w:t>
        <w:br/>
        <w:t xml:space="preserve"> </w:t>
        <w:br/>
        <w:t>{by Centralization</w:t>
        <w:br/>
        <w:t>(d) Responsibility</w:t>
        <w:br/>
        <w:t>Quality of work gets reduced (d) Work gets completed in less time.</w:t>
        <w:br/>
        <w:t>31. To start with enthusiasm is calledas_</w:t>
        <w:br/>
        <w:t>ay Initiative (b) Dynamism</w:t>
        <w:br/>
        <w:t>(c) Leadership (d) Management</w:t>
        <w:br/>
        <w:t>32. Which statement is wrong?</w:t>
        <w:br/>
        <w:t>(a) Initiative leads into new horizons of work</w:t>
        <w:br/>
        <w:t>Support by others is not expected after anybody's initiative</w:t>
        <w:br/>
        <w:t>SF Initiative may solve difficult problems</w:t>
        <w:br/>
        <w:t>.(d) Someone should take initiative</w:t>
        <w:br/>
        <w:t>33. Remuneration is not based on__</w:t>
        <w:br/>
        <w:t>(a) Performance (b) Responsibility</w:t>
        <w:br/>
        <w:t>9 Emotions (d) Designation</w:t>
        <w:br/>
        <w:t>34. Requirement of remuneration is not____</w:t>
        <w:br/>
        <w:t>t be in time</w:t>
        <w:br/>
        <w:t>(a) It mus (b) Employee Satisfaction</w:t>
        <w:br/>
        <w:t>(c) Higher performance - higher remuneration</w:t>
        <w:br/>
        <w:t>ased on reference and contacts</w:t>
        <w:br/>
      </w:r>
    </w:p>
    <w:p>
      <w:r>
        <w:t>Management __ 1.43 __ Introduction to Management Concepts and Managerial Skills</w:t>
        <w:br/>
        <w:t>35. Which statement is wrong?</w:t>
        <w:br/>
        <w:t>(a) In team work, there is more contribution from many</w:t>
        <w:br/>
        <w:t>bY Talent of each member cannot be used</w:t>
        <w:br/>
        <w:t>(c) Teamwork creates good work culture</w:t>
        <w:br/>
        <w:t>(d) Big task is easier due to teamwork</w:t>
        <w:br/>
        <w:t>36. Due to unity of direction</w:t>
        <w:br/>
        <w:t>ay Deviation from the defined path is prevented (b) Work is dividend</w:t>
        <w:br/>
        <w:t>(d) Teams are formed</w:t>
        <w:br/>
        <w:t xml:space="preserve"> </w:t>
        <w:br/>
        <w:t>(c) Authority is delegated</w:t>
        <w:br/>
        <w:t>37. Concentration in work is possible by</w:t>
        <w:br/>
        <w:t>(a) Authority (b) Responsibility</w:t>
        <w:br/>
        <w:t>(c) Stability ‘ _{d)unity of command</w:t>
        <w:br/>
        <w:t>38. Equity is seen by few ways. Which is not the correct from following?</w:t>
        <w:br/>
        <w:t>(b) Dress code</w:t>
        <w:br/>
        <w:t>(a) Pickup facility</w:t>
        <w:br/>
        <w:t>_Siay-Chair and Cabin</w:t>
        <w:br/>
        <w:t>(c) Canteen facility</w:t>
        <w:br/>
        <w:t>39. Which statement is wrong?</w:t>
        <w:br/>
        <w:t>(a) Equity means equal wages</w:t>
        <w:br/>
        <w:t>(c) Equity means no bias</w:t>
        <w:br/>
        <w:t>40. What is Esprit de Corps?</w:t>
        <w:br/>
        <w:t>(a) It is function of management</w:t>
        <w:br/>
        <w:t>(c) It is management concept in Russia</w:t>
        <w:br/>
        <w:t>41. Out of following which is not the function of management?</w:t>
        <w:br/>
        <w:t>(b) Controlling</w:t>
        <w:br/>
        <w:t>(d) Directing</w:t>
        <w:br/>
        <w:t>(b) Equity gives dignity</w:t>
        <w:br/>
        <w:t>(d) Equity gives good work culture</w:t>
        <w:br/>
        <w:t>(b) It is principle of management</w:t>
        <w:br/>
        <w:t>(d) It is name of company</w:t>
        <w:br/>
        <w:t>.(a) Planning</w:t>
        <w:br/>
        <w:t>(c) Discipline</w:t>
        <w:br/>
        <w:t>42. Out of following which is not the function of management?</w:t>
        <w:br/>
        <w:t>(b) Remuneration</w:t>
        <w:br/>
        <w:t>(a) Decision making</w:t>
        <w:br/>
        <w:t>(d) Staffing</w:t>
        <w:br/>
        <w:t>(c) Organizing</w:t>
        <w:br/>
        <w:t>43. Deciding in advance what to do, how to do and when to do is</w:t>
        <w:br/>
        <w:t>(b) Organizing</w:t>
        <w:br/>
        <w:t>(a) Planning</w:t>
        <w:br/>
        <w:t>(d) Motivating</w:t>
        <w:br/>
        <w:t>(c) Decision-making</w:t>
        <w:br/>
        <w:t>44. Which is not the correct type of plan?</w:t>
        <w:br/>
        <w:t>(a) Corporate plan</w:t>
        <w:br/>
        <w:t>(c) Operational plan</w:t>
        <w:br/>
        <w:t>45. Why plan fails?</w:t>
        <w:br/>
        <w:t>(a) Lack of knowledge</w:t>
        <w:br/>
        <w:t>(c) Over confidence</w:t>
        <w:br/>
        <w:t>46. Which statement is wrong?</w:t>
        <w:br/>
        <w:t>Plan fails due to____</w:t>
        <w:br/>
        <w:t>(a) No feedback system</w:t>
        <w:br/>
        <w:t>(©) Conspiracy from enemy and bad luck</w:t>
        <w:br/>
        <w:t>(b) Action plan</w:t>
        <w:br/>
        <w:t>(d) Management plan</w:t>
        <w:br/>
        <w:t>(b) Insufficient data</w:t>
        <w:br/>
        <w:t>(d) All are correct</w:t>
        <w:br/>
        <w:t>(b) Less devotion to work</w:t>
        <w:br/>
        <w:t>(d) Incorrect person to do plan</w:t>
        <w:br/>
        <w:t xml:space="preserve"> </w:t>
        <w:br/>
      </w:r>
    </w:p>
    <w:p>
      <w:r>
        <w:t xml:space="preserve"> </w:t>
        <w:br/>
        <w:t>nd Managerial Skitlg</w:t>
        <w:br/>
        <w:t>ts al</w:t>
        <w:br/>
        <w:t>+ conceP.</w:t>
        <w:br/>
        <w:t>agemen</w:t>
        <w:br/>
        <w:t>4.44 _ Introduction to Mani</w:t>
        <w:br/>
        <w:t>Management | .</w:t>
        <w:br/>
        <w:t>productivity</w:t>
        <w:br/>
        <w:t>: chi oct od plan?</w:t>
        <w:br/>
        <w:t>47, Out of following which is not the objective of go’ 6) To increase</w:t>
        <w:br/>
        <w:t>(a) To reduce uncertainty</w:t>
        <w:br/>
        <w:t>(c) To avoid heavy mental pressures</w:t>
        <w:br/>
        <w:t>48, Which statement is wrong?</w:t>
        <w:br/>
        <w:t>(a) Planning affects performance</w:t>
        <w:br/>
        <w:t>(c) Planning puts focus on objectives</w:t>
        <w:br/>
        <w:t>49. Which statement is wrong?</w:t>
        <w:br/>
        <w:t>(a) Proper planning helps in motivating</w:t>
        <w:br/>
        <w:t>(c) Planning is thinking after failures</w:t>
        <w:br/>
        <w:t>50. First step in planning is:</w:t>
        <w:br/>
        <w:t>* (a) Establish goals</w:t>
        <w:br/>
        <w:t>(c) Prioritize goals</w:t>
        <w:br/>
        <w:t>51. Which is the next function after planning?</w:t>
        <w:br/>
        <w:t>(a) Scheduling</w:t>
        <w:br/>
        <w:t>(c) Staffing</w:t>
        <w:br/>
        <w:t>(d) To get money</w:t>
        <w:br/>
        <w:t>ial</w:t>
        <w:br/>
        <w:t>« nes essentia</w:t>
        <w:br/>
        <w:t>ing is sometim ri</w:t>
        <w:br/>
        <w:t>a reaaa necessary tO facili</w:t>
        <w:br/>
        <w:t>(d) Plann</w:t>
        <w:br/>
        <w:t>(b) Planning reduces ie aie</w:t>
        <w:br/>
        <w:t>(d) Planning improves t</w:t>
        <w:br/>
        <w:t>(b) Identify resources</w:t>
        <w:br/>
        <w:t>(d) Establish tasks</w:t>
        <w:br/>
        <w:t>(b) Organizing</w:t>
        <w:br/>
        <w:t>(d) Decision-making</w:t>
        <w:br/>
        <w:t>ed : ary to supervise it’, is calleq</w:t>
        <w:br/>
        <w:t>52. 'The assignment of each grouping to a manager with the authority necessary</w:t>
        <w:br/>
        <w:t>as</w:t>
        <w:br/>
        <w:t>(a) Planning</w:t>
        <w:br/>
        <w:t>(c) Staffing</w:t>
        <w:br/>
        <w:t xml:space="preserve"> </w:t>
        <w:br/>
        <w:t>(b) Organizing</w:t>
        <w:br/>
        <w:t>(d) Controlling</w:t>
        <w:br/>
        <w:t>53. Out of following, which is the first activity in organizing?</w:t>
        <w:br/>
        <w:t>(a) Assigning the activities to managers</w:t>
        <w:br/>
        <w:t>(c) Delegation of authority to managers</w:t>
        <w:br/>
        <w:t>54. Providing correct way of working is</w:t>
        <w:br/>
        <w:t>(a) Planning</w:t>
        <w:br/>
        <w:t>(c) Directing</w:t>
        <w:br/>
        <w:t>55. Which statement is wrong?</w:t>
        <w:br/>
        <w:t>(a) Directing is one time activity</w:t>
        <w:br/>
        <w:t>(b) Directing should not be autocratic</w:t>
        <w:br/>
        <w:t>(c) Directing needs good vision in leadership</w:t>
        <w:br/>
        <w:t>(b) Grouping the activities</w:t>
        <w:br/>
        <w:t>(d) Identifying the activities</w:t>
        <w:br/>
        <w:t>(b) Organizing</w:t>
        <w:br/>
        <w:t>(d) Controlling</w:t>
        <w:br/>
        <w:t>(d) Directing needs communication and motivation as supportive functions</w:t>
        <w:br/>
        <w:t>is like a brake system in automobiles</w:t>
        <w:br/>
        <w:t>(a) Directing</w:t>
        <w:br/>
        <w:t>(c) Controlling</w:t>
        <w:br/>
        <w:t>56.</w:t>
        <w:br/>
        <w:t xml:space="preserve"> </w:t>
        <w:br/>
        <w:t>‘(b) Planning</w:t>
        <w:br/>
        <w:t>(d). Management</w:t>
        <w:br/>
        <w:t>57. Work on correct track with correct speed is possible by</w:t>
        <w:br/>
        <w:t>(a) Planning</w:t>
        <w:br/>
        <w:t>(c) Directing.</w:t>
        <w:br/>
        <w:t>(b) Organizing</w:t>
        <w:br/>
        <w:t>(d) Controlling</w:t>
        <w:br/>
        <w:t>58. Out of following which is not the characteristic of controlling?</w:t>
        <w:br/>
        <w:t>(a) Itis a starting function</w:t>
        <w:br/>
        <w:t>(c) It is flexible</w:t>
        <w:br/>
        <w:t>59. Techniques not used for control function are</w:t>
        <w:br/>
        <w:t>(a) CPM</w:t>
        <w:br/>
        <w:t>(c) Audit</w:t>
        <w:br/>
        <w:t>(b) It needs at any time</w:t>
        <w:br/>
        <w:t>(d) Itis dynamic in nature</w:t>
        <w:br/>
        <w:t>(b) PERT</w:t>
        <w:br/>
        <w:t>(d) Budget</w:t>
        <w:br/>
      </w:r>
    </w:p>
    <w:p>
      <w:r>
        <w:t>Management</w:t>
        <w:br/>
        <w:t>ie 1.45 Introduction to Management Concepts and Managerial Skills</w:t>
        <w:br/>
        <w:t>60. Control system having feedback is</w:t>
        <w:br/>
        <w:t xml:space="preserve"> </w:t>
        <w:br/>
        <w:t xml:space="preserve"> </w:t>
        <w:br/>
        <w:t>Oo one i, nia (b) Feedback control .</w:t>
        <w:br/>
        <w:t>61. First step in deci ing i ® Croseatoop system</w:t>
        <w:br/>
        <w:t>n-making is</w:t>
        <w:br/>
        <w:t>(a) Recognize the problem (b) Evaluation</w:t>
        <w:br/>
        <w:t>62. Whi a follzwingd (d) Finding out alternatives</w:t>
        <w:br/>
        <w:t>owing is the advantage of effective decision-making?</w:t>
        <w:br/>
        <w:t>(a) No delays (b) Quick actions</w:t>
        <w:br/>
        <w:t>(2) No confusion (d). All are correct</w:t>
        <w:br/>
        <w:t>63. Which is not the technique for effective decision-making in core company?</w:t>
        <w:br/>
        <w:t>(a) Linear programming (b) Simulation</w:t>
        <w:br/>
        <w:t>(c) Outsourcing . (ad) Dynamic programming</w:t>
        <w:br/>
        <w:t>64. Employees get energized dueto__</w:t>
        <w:br/>
        <w:t>(a) Controlling (b) Planning</w:t>
        <w:br/>
        <w:t>(c) Motivation (d)- Decision-making</w:t>
        <w:br/>
        <w:t>65. Scientific management theory started from __-</w:t>
        <w:br/>
        <w:t>(a) 1900 : (b) 1920</w:t>
        <w:br/>
        <w:t>(c) 1870 (d) 1890</w:t>
        <w:br/>
        <w:t>66. Motion study is associated with</w:t>
        <w:br/>
        <w:t>(a) Adam Smith (b) Frank</w:t>
        <w:br/>
        <w:t>(c). Gilberth (d) Maslow</w:t>
        <w:br/>
        <w:t>. 67. Behavioural Management Theory is put up’ by</w:t>
        <w:br/>
        <w:t>(a) Maslow (b) Mary Parker</w:t>
        <w:br/>
        <w:t>(c) Max Weber (c) Gilberth</w:t>
        <w:br/>
        <w:t>68. Extra pressure of work on ‘very few’ is avoided in</w:t>
        <w:br/>
        <w:t>(a) Authority ‘ (b) Centralization</w:t>
        <w:br/>
        <w:t>(c) Division of work * (d). None</w:t>
        <w:br/>
        <w:t>69. ____ anticipates problems and uncertainties.</w:t>
        <w:br/>
        <w:t>(a) Planning (b) Controlling</w:t>
        <w:br/>
        <w:t>(c) Motivation (d) Directing</w:t>
        <w:br/>
        <w:t>70. Directing needs good in</w:t>
        <w:br/>
        <w:t xml:space="preserve"> </w:t>
        <w:br/>
        <w:t xml:space="preserve"> </w:t>
        <w:br/>
        <w:t>(a) Coordination, Control (b) Vision, Leadership</w:t>
        <w:br/>
        <w:t>(c) Control, Vision (d) None</w:t>
        <w:br/>
        <w:t>71. Control is in nature and it needs at___ time.</w:t>
        <w:br/>
        <w:t>(a) Static, any (b) Static, starting</w:t>
        <w:br/>
        <w:t>(c) Dynamic, any (d) Dynamic, starting</w:t>
        <w:br/>
        <w:t>72. What is the next step after finding the alternatives?</w:t>
        <w:br/>
        <w:t>(a) Critically evaluation of the alternatives (b) Analysis</w:t>
        <w:br/>
        <w:t>(d) Implementing the alternative</w:t>
        <w:br/>
        <w:t xml:space="preserve"> </w:t>
        <w:br/>
        <w:t>(c) Recognizing the problem</w:t>
        <w:br/>
        <w:t>73. Which is the important factor in deciding structure of organization?</w:t>
        <w:br/>
        <w:t>(b) Specialization</w:t>
        <w:br/>
        <w:t>(a) Type of product</w:t>
        <w:br/>
        <w:t>(d) All</w:t>
        <w:br/>
        <w:t>(c) Functions</w:t>
        <w:br/>
      </w:r>
    </w:p>
    <w:p>
      <w:r>
        <w:t xml:space="preserve"> </w:t>
        <w:br/>
        <w:t>ts and Managerial Ski),</w:t>
        <w:br/>
        <w:t>management concer :</w:t>
        <w:br/>
        <w:t>duction t2</w:t>
        <w:br/>
        <w:t>Mana it 1.46__Intro</w:t>
        <w:br/>
        <w:t>74. Vertical dimension of organization structure defines</w:t>
        <w:br/>
        <w:t xml:space="preserve"> </w:t>
        <w:br/>
        <w:t>(a) Departmentation</w:t>
        <w:br/>
        <w:t>(b) Hierarchy</w:t>
        <w:br/>
        <w:t>(c) Both hierarchy and departmentation</w:t>
        <w:br/>
        <w:t>(d) None of the above</w:t>
        <w:br/>
        <w:t>75. Scalar organization is also known as</w:t>
        <w:br/>
        <w:t>(a) Line organization</w:t>
        <w:br/>
        <w:t>(c) Staff organization</w:t>
        <w:br/>
        <w:t>76, Line organization is of</w:t>
        <w:br/>
        <w:t>(a) Horizontal</w:t>
        <w:br/>
        <w:t>(c) Both</w:t>
        <w:br/>
        <w:t>77. Decisions are very quick in_____</w:t>
        <w:br/>
        <w:t>(a) Line organization</w:t>
        <w:br/>
        <w:t>(c) Line and staff organization</w:t>
        <w:br/>
        <w:t>type.</w:t>
        <w:br/>
        <w:t>(b) Project organization</w:t>
        <w:br/>
        <w:t>ation</w:t>
        <w:br/>
        <w:t>(d) Functional organizatio</w:t>
        <w:br/>
        <w:t>(b) Vertical</w:t>
        <w:br/>
        <w:t>(d) None</w:t>
        <w:br/>
        <w:t>(b) Functional organization</w:t>
        <w:br/>
        <w:t>(d) Project organization</w:t>
        <w:br/>
        <w:t>78, Which is not the correct advantage of ‘Line organization’ 2</w:t>
        <w:br/>
        <w:t>(b) Confusion is less</w:t>
        <w:br/>
        <w:t>(a) It is simple</w:t>
        <w:br/>
        <w:t>(c) Specialised</w:t>
        <w:br/>
        <w:t>79. The structure of organization depends on</w:t>
        <w:br/>
        <w:t>(a) Scope of functions</w:t>
        <w:br/>
        <w:t>(c) Number of employees</w:t>
        <w:br/>
        <w:t>80. The structure of organization is not dependent on</w:t>
        <w:br/>
        <w:t>(a) Span of control</w:t>
        <w:br/>
        <w:t>(©) Profit margin</w:t>
        <w:br/>
        <w:t>81. Which are the essentials of organization?</w:t>
        <w:br/>
        <w:t>(a) Organizational chart</w:t>
        <w:br/>
        <w:t>(c) Integration</w:t>
        <w:br/>
        <w:t xml:space="preserve"> </w:t>
        <w:br/>
        <w:t>(d) Easy to understand</w:t>
        <w:br/>
        <w:t>(b) Span of control</w:t>
        <w:br/>
        <w:t>(d) All the above</w:t>
        <w:br/>
        <w:t>(b) Communication</w:t>
        <w:br/>
        <w:t>(d) Resources available</w:t>
        <w:br/>
        <w:t>(b) Delegation</w:t>
        <w:br/>
        <w:t>(d) all</w:t>
        <w:br/>
        <w:t>82. Which is unimportant word in the definition of organization?</w:t>
        <w:br/>
        <w:t>(a) Group of persons</w:t>
        <w:br/>
        <w:t>(c)) Common aim</w:t>
        <w:br/>
        <w:t>83. Following group is not an organization.</w:t>
        <w:br/>
        <w:t>(a) Group of 15 people on bus stop</w:t>
        <w:br/>
        <w:t>(c&lt;) Meeting members in a company</w:t>
        <w:br/>
        <w:t>84, Which are the aims of forming organization?</w:t>
        <w:br/>
        <w:t>(a) Teamwork</w:t>
        <w:br/>
        <w:t>(c) Responsibility on all</w:t>
        <w:br/>
        <w:t>85. Which statement is wrong?</w:t>
        <w:br/>
        <w:t>(a) Organization is a group of working people</w:t>
        <w:br/>
        <w:t>(c) Organization has no boundaries</w:t>
        <w:br/>
        <w:t>86. Military type organizationisseenin___</w:t>
        <w:br/>
        <w:t>(a) Line :</w:t>
        <w:br/>
        <w:t>(c) Line and Staff</w:t>
        <w:br/>
        <w:t>(b). Profit</w:t>
        <w:br/>
        <w:t>(d) United together</w:t>
        <w:br/>
        <w:t>(b) Employees doing discussions in work area</w:t>
        <w:br/>
        <w:t>(d) Labour working on a site</w:t>
        <w:br/>
        <w:t>(b) Combined efforts</w:t>
        <w:br/>
        <w:t>(d) All are correct</w:t>
        <w:br/>
        <w:t>(b) It has aims and objectives</w:t>
        <w:br/>
        <w:t>(d) Organization is a system</w:t>
        <w:br/>
        <w:t>(b) Staff</w:t>
        <w:br/>
        <w:t>(d) Project</w:t>
        <w:br/>
      </w:r>
    </w:p>
    <w:p>
      <w:r>
        <w:t>Management</w:t>
        <w:br/>
        <w:t>ne NtFOUCHION to Management Concepts and Managerial Skills.</w:t>
        <w:br/>
        <w:t>1.47 ___ Introduction to Management Concepts and Managerial Skills</w:t>
        <w:br/>
        <w:t>87. Which is the first step in organization forming?</w:t>
        <w:br/>
        <w:t>88.</w:t>
        <w:br/>
        <w:t>89.</w:t>
        <w:br/>
        <w:t>90.</w:t>
        <w:br/>
        <w:t>(a) Assignment of duties</w:t>
        <w:br/>
        <w:t>(c) Identifying activities</w:t>
        <w:br/>
        <w:t>Structure of organization is represented by</w:t>
        <w:br/>
        <w:t>(a) Organization chart</w:t>
        <w:br/>
        <w:t>(c) Organization draft</w:t>
        <w:br/>
        <w:t>(b) Aims are determined</w:t>
        <w:br/>
        <w:t>(d) Formulating plans</w:t>
        <w:br/>
        <w:t>(b) Organization brochure</w:t>
        <w:br/>
        <w:t>(d) None of the above</w:t>
        <w:br/>
        <w:t>Project organization has few forms. Which is correct one?</w:t>
        <w:br/>
        <w:t>(a) Balanced matrix</w:t>
        <w:br/>
        <w:t>(c) Functional matrix</w:t>
        <w:br/>
        <w:t>(b) Project matrix</w:t>
        <w:br/>
        <w:t>(d) All</w:t>
        <w:br/>
        <w:t>Which is the correct limitation of project organization? :</w:t>
        <w:br/>
        <w:t>(a) Heavy pressures of work</w:t>
        <w:br/>
        <w:t>(b) Complication of functions</w:t>
        <w:br/>
        <w:t>(c) Differences of opinions (d) All</w:t>
        <w:br/>
        <w:t>91. Where line organization is applicable?</w:t>
        <w:br/>
        <w:t>(a) Workshops</w:t>
        <w:br/>
        <w:t>(c) Small process industries with automation</w:t>
        <w:br/>
        <w:t>92. Functional organization is also called as</w:t>
        <w:br/>
        <w:t>(a) Line organization</w:t>
        <w:br/>
        <w:t>(c) Project organization</w:t>
        <w:br/>
        <w:t>93. Functional organization is</w:t>
        <w:br/>
        <w:t>(a) Horizontal (b) Vertical</w:t>
        <w:br/>
        <w:t>(c) Both (a) and (b) (d) None</w:t>
        <w:br/>
        <w:t>94, Which is the correct.advantage of staff organization?</w:t>
        <w:br/>
        <w:t>(a) Performance better than line (b) Standardization in process</w:t>
        <w:br/>
        <w:t>(c) More productivity than line (d) All</w:t>
        <w:br/>
        <w:t>95. Which is not the correct disadvantage of staff organization?</w:t>
        <w:br/>
        <w:t>(a) Discipline is lacking (b) Lack of specializations</w:t>
        <w:br/>
        <w:t>(c) Ego of specialty (d) Difficult to handle experts</w:t>
        <w:br/>
        <w:t>96. Line and Staff organization is</w:t>
        <w:br/>
        <w:t>(b) Small firms</w:t>
        <w:br/>
        <w:t>(d) All</w:t>
        <w:br/>
        <w:t xml:space="preserve"> </w:t>
        <w:br/>
        <w:t>(b) Staff organization</w:t>
        <w:br/>
        <w:t>(d) None of the above</w:t>
        <w:br/>
        <w:t xml:space="preserve"> </w:t>
        <w:br/>
        <w:t xml:space="preserve"> </w:t>
        <w:br/>
        <w:t>(a) Horizontal (b) Vertical</w:t>
        <w:br/>
        <w:t>(c) Both Horizontal and Vertical (d) None</w:t>
        <w:br/>
        <w:t>97. Which organization is temporary in nature?</w:t>
        <w:br/>
        <w:t>(b) Staff</w:t>
        <w:br/>
        <w:t>(a) Line</w:t>
        <w:br/>
        <w:t>(c) Line and Staff</w:t>
        <w:br/>
        <w:t>98. Which is not the correct disadvantage of "Line organization"?</w:t>
        <w:br/>
        <w:t>(b) Lack of specialization</w:t>
        <w:br/>
        <w:t>(d) Nobody is overloaded</w:t>
        <w:br/>
        <w:t>(d) Project</w:t>
        <w:br/>
        <w:t>(a) Poor performance</w:t>
        <w:br/>
        <w:t>(c) Overlapping of activities</w:t>
        <w:br/>
        <w:t>99. At which place line organization is not possible?</w:t>
        <w:br/>
        <w:t>(a) Small workshops (b) Tiny firms</w:t>
        <w:br/>
        <w:t>(c) Military department (d) Government company</w:t>
        <w:br/>
        <w:t>100. is a process of dividing large organization into small and flexible administrative units</w:t>
        <w:br/>
        <w:t>(a) Departmentation (b) Defragmentation</w:t>
        <w:br/>
        <w:t>(c) Divisions formation (d) None</w:t>
        <w:br/>
        <w:t>TT TT</w:t>
        <w:br/>
      </w:r>
    </w:p>
    <w:p>
      <w:r>
        <w:t xml:space="preserve"> </w:t>
        <w:br/>
        <w:t xml:space="preserve"> </w:t>
        <w:br/>
        <w:t>and Manageriay Ski</w:t>
        <w:br/>
        <w:t>Ss</w:t>
        <w:br/>
        <w:t>nagement concept ly</w:t>
        <w:br/>
        <w:t>Management 4.48__ Introduction t° =</w:t>
        <w:br/>
        <w:t>nag 7</w:t>
        <w:br/>
        <w:t>nction</w:t>
        <w:br/>
        <w:t>101. 'Car division’ in Tata Motors is example of _____</w:t>
        <w:br/>
        <w:t>(a) Departmentation by product</w:t>
        <w:br/>
        <w:t>(c) Departmentation by process</w:t>
        <w:br/>
        <w:t>102. Which statement is wrong?</w:t>
        <w:br/>
        <w:t>103. ‘Sales Department’ in Nokia is the example of</w:t>
        <w:br/>
        <w:t>104. ‘Heat treatment! shop in Kirloskar,</w:t>
        <w:br/>
        <w:t>105.</w:t>
        <w:br/>
        <w:t>106.</w:t>
        <w:br/>
        <w:t>107.</w:t>
        <w:br/>
        <w:t>108.</w:t>
        <w:br/>
        <w:t>109.</w:t>
        <w:br/>
        <w:t>110.</w:t>
        <w:br/>
        <w:t>111.</w:t>
        <w:br/>
        <w:t>112.</w:t>
        <w:br/>
        <w:t>113.</w:t>
        <w:br/>
        <w:t>In product type departmentation:</w:t>
        <w:br/>
        <w:t>(a) Attention is given to the product</w:t>
        <w:br/>
        <w:t>(b) Product may become brand name</w:t>
        <w:br/>
        <w:t>i fu</w:t>
        <w:br/>
        <w:t>(b) Departmentation by</w:t>
        <w:br/>
        <w:t>(d) None</w:t>
        <w:br/>
        <w:t>(c) People become. expert in the work allotted to them</w:t>
        <w:br/>
        <w:t>(d) No duplication of work</w:t>
        <w:br/>
        <w:t>(a) Departmentation by product</w:t>
        <w:br/>
        <w:t>(c) Departmentation by function</w:t>
        <w:br/>
        <w:t>(a) Departmentation by product</w:t>
        <w:br/>
        <w:t>(c) Departmentation by function</w:t>
        <w:br/>
        <w:t>Which is the principle of organization? -</w:t>
        <w:br/>
        <w:t>(a) Authority and responsibility</w:t>
        <w:br/>
        <w:t>(c) Delegation</w:t>
        <w:br/>
        <w:t>‘Number of subordinates handled by one manager effectively’ is called as</w:t>
        <w:br/>
        <w:t>(a) Delegation</w:t>
        <w:br/>
        <w:t>(c) Span of control</w:t>
        <w:br/>
        <w:t>check the result,</w:t>
        <w:br/>
        <w:t>(a) Authority, responsibility</w:t>
        <w:br/>
        <w:t>(c) Authority, Authority</w:t>
        <w:br/>
        <w:t>Which is not the advantage of delegation?</w:t>
        <w:br/>
        <w:t>(a) Work load is reduced</w:t>
        <w:br/>
        <w:t>(c) Work can be finished in time</w:t>
        <w:br/>
        <w:t>Ability to adjust, change, bend i is_</w:t>
        <w:br/>
        <w:t>(a) Flexibility</w:t>
        <w:br/>
        <w:t>(c) Stability</w:t>
        <w:br/>
        <w:t xml:space="preserve"> </w:t>
        <w:br/>
        <w:t xml:space="preserve"> </w:t>
        <w:br/>
        <w:t>Following is not the type of communication.</w:t>
        <w:br/>
        <w:t>(a) Oral</w:t>
        <w:br/>
        <w:t>(c) Horizontal</w:t>
        <w:br/>
        <w:t>‘Instructions’ is the</w:t>
        <w:br/>
        <w:t>(a) Upward</w:t>
        <w:br/>
        <w:t>(c) Informal</w:t>
        <w:br/>
        <w:t>‘Meeting’ is the</w:t>
        <w:br/>
        <w:t>(a) Formal</w:t>
        <w:br/>
        <w:t>(c) Written</w:t>
        <w:br/>
        <w:t>‘Request’ is the</w:t>
        <w:br/>
        <w:t>(a) Upward</w:t>
        <w:br/>
        <w:t>(c) Both (a) and (b)</w:t>
        <w:br/>
        <w:t xml:space="preserve"> </w:t>
        <w:br/>
        <w:t>communication.</w:t>
        <w:br/>
        <w:t xml:space="preserve"> </w:t>
        <w:br/>
        <w:t>communication,</w:t>
        <w:br/>
        <w:t xml:space="preserve"> </w:t>
        <w:br/>
        <w:t>is the example of</w:t>
        <w:br/>
        <w:t>communication,</w:t>
        <w:br/>
        <w:t xml:space="preserve"> </w:t>
        <w:br/>
        <w:t>(b) Departmentation by process</w:t>
        <w:br/>
        <w:t>(d) None</w:t>
        <w:br/>
        <w:t xml:space="preserve"> </w:t>
        <w:br/>
        <w:t>(b) Departmentation by process</w:t>
        <w:br/>
        <w:t>(d) None</w:t>
        <w:br/>
        <w:t>(b) Span of control</w:t>
        <w:br/>
        <w:t>(d) all</w:t>
        <w:br/>
        <w:t xml:space="preserve"> </w:t>
        <w:br/>
        <w:t>(b) Responsibility</w:t>
        <w:br/>
        <w:t>(d) None</w:t>
        <w:br/>
        <w:t>shows the result</w:t>
        <w:br/>
        <w:t>(b) Responsibility, Authority</w:t>
        <w:br/>
        <w:t>(d) Responsibility, Responsibility</w:t>
        <w:br/>
        <w:t>(b) Stress level on manager reduces</w:t>
        <w:br/>
        <w:t>(d) Controls from centre increases</w:t>
        <w:br/>
        <w:t>(b) Balance</w:t>
        <w:br/>
        <w:t>(d) Ability</w:t>
        <w:br/>
        <w:t>(b) Written</w:t>
        <w:br/>
        <w:t>(d) Clear</w:t>
        <w:br/>
        <w:t>(b) Downward</w:t>
        <w:br/>
        <w:t>(d) Horizontal</w:t>
        <w:br/>
        <w:t>(b) Non- -verbal</w:t>
        <w:br/>
        <w:t>(d) both (b) and</w:t>
        <w:br/>
        <w:t>(b) Downing</w:t>
        <w:br/>
        <w:t>(d) None</w:t>
        <w:br/>
      </w:r>
    </w:p>
    <w:p>
      <w:r>
        <w:t>Management .</w:t>
        <w:br/>
        <w:t>1.49 _ Introduction to Management Concepts and Managerial Skills</w:t>
        <w:br/>
        <w:t>114. Which is barrier in communication?</w:t>
        <w:br/>
        <w:t>115.</w:t>
        <w:br/>
        <w:t>116.</w:t>
        <w:br/>
        <w:t>117.</w:t>
        <w:br/>
        <w:t>118.</w:t>
        <w:br/>
        <w:t>119.</w:t>
        <w:br/>
        <w:t>120.</w:t>
        <w:br/>
        <w:t>121.</w:t>
        <w:br/>
        <w:t>122.</w:t>
        <w:br/>
        <w:t>123.</w:t>
        <w:br/>
        <w:t>124,</w:t>
        <w:br/>
        <w:t>125.</w:t>
        <w:br/>
        <w:t>126.</w:t>
        <w:br/>
        <w:t>127.</w:t>
        <w:br/>
        <w:t>128.</w:t>
        <w:br/>
        <w:t xml:space="preserve"> </w:t>
        <w:br/>
        <w:t xml:space="preserve"> </w:t>
        <w:br/>
        <w:t xml:space="preserve"> </w:t>
        <w:br/>
        <w:t>(a) Language problem 5 (b) Poor knowledge</w:t>
        <w:br/>
        <w:t>(c) Confused information (d) all</w:t>
        <w:br/>
        <w:t>People, structure, departments, functions form into :</w:t>
        <w:br/>
        <w:t>(a) Management | (b) Organization</w:t>
        <w:br/>
        <w:t>(c) Team (d) None</w:t>
        <w:br/>
        <w:t>While assigning duties following | must be avoided.</w:t>
        <w:br/>
        <w:t>(a) Overlapping (b) Under utilization</w:t>
        <w:br/>
        <w:t>(¢) Overloading - (d) All</w:t>
        <w:br/>
        <w:t>Organization will never work without clear cut identification of _____ and :</w:t>
        <w:br/>
        <w:t>(a) Payment, bonus (b) Authority, Responsibility</w:t>
        <w:br/>
        <w:t>(c) Duty, Responsibility (d) Authority, Order</w:t>
        <w:br/>
        <w:t>Network of formal relationships is</w:t>
        <w:br/>
        <w:t>(a) Organizational structure : (b) Essentials for organization</w:t>
        <w:br/>
        <w:t>(c) Organizational chart (d) None .</w:t>
        <w:br/>
        <w:t>Each one is accountable to.immediate senior authority in organization.</w:t>
        <w:br/>
        <w:t>(a) Line (b) Staff</w:t>
        <w:br/>
        <w:t>(c) Project (d) None</w:t>
        <w:br/>
        <w:t>"Everybody is smart; difficult to handle experts" is observed in organization.</w:t>
        <w:br/>
        <w:t>(a) Line : (b) Line and Staff</w:t>
        <w:br/>
        <w:t>(c) Staff (d) None</w:t>
        <w:br/>
        <w:t>A person is assigned to oversee the project and interacts on an equal basis with functional managers</w:t>
        <w:br/>
        <w:t>in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>(a) Functional matrix (b) Balanced matrix</w:t>
        <w:br/>
        <w:t>(c) Project matrix (d) None</w:t>
        <w:br/>
        <w:t>Due to departmentation</w:t>
        <w:br/>
        <w:t>(a) People become specialised (d) Accountability of work is not easier</w:t>
        <w:br/>
        <w:t>(c) More overlapping of work (d) Control in work is difficult</w:t>
        <w:br/>
        <w:t>gives weightage to information.</w:t>
        <w:br/>
        <w:t>-(a) Departmentation ; (b) Authority</w:t>
        <w:br/>
        <w:t>(c) Responsibility (d) Delegation</w:t>
        <w:br/>
        <w:t>Authority enjoys and . :</w:t>
        <w:br/>
        <w:t>(a) Duty, responsibility (b) Designation, responsibility</w:t>
        <w:br/>
        <w:t>(c) Status, dignity (d) None</w:t>
        <w:br/>
        <w:t>Referent Authority has ,</w:t>
        <w:br/>
        <w:t>(a) Use of punishment (b) Use of award</w:t>
        <w:br/>
        <w:t>(C)_Use of skill (d)_ Use of influence</w:t>
        <w:br/>
        <w:t>Some of my repetitive and easier work is allotted to-my junior and now I am busy in some important °</w:t>
        <w:br/>
        <w:t>work. What is this?</w:t>
        <w:br/>
        <w:t xml:space="preserve"> </w:t>
        <w:br/>
        <w:t>(a) Division of work ‘ (b) Delegation</w:t>
        <w:br/>
        <w:t>(c) Use of power 7 (d) Exploitation</w:t>
        <w:br/>
        <w:t>"What's App” is communication.</w:t>
        <w:br/>
        <w:t>(a) Formal . (b) Informal</w:t>
        <w:br/>
        <w:t>(c) Oral (d) All</w:t>
        <w:br/>
        <w:t>Staff includes ___</w:t>
        <w:br/>
        <w:t>(a) Selection (b) Training</w:t>
        <w:br/>
        <w:t>(c) Promotions (d) All the above</w:t>
        <w:br/>
        <w:t xml:space="preserve">   </w:t>
        <w:br/>
      </w:r>
    </w:p>
    <w:p>
      <w:r>
        <w:t>gerlal Skitis</w:t>
        <w:br/>
        <w:t>| 5 en! cepts and Mana:</w:t>
        <w:br/>
        <w:t>‘0 ement Con!</w:t>
        <w:br/>
        <w:t>1 Introduction to Manag!</w:t>
        <w:br/>
        <w:t>jement |</w:t>
        <w:br/>
        <w:t>129. Staffing deals with uO</w:t>
        <w:br/>
        <w:t>(a) Manpower (b) Materials Planning</w:t>
        <w:br/>
        <w:t>(©) Travelling arrangement (d) Production</w:t>
        <w:br/>
        <w:t>130. Staffing is associated with</w:t>
        <w:br/>
        <w:t>(a) Marketing : (b) OR</w:t>
        <w:br/>
        <w:t>(c) HR (d) Finance</w:t>
        <w:br/>
        <w:t>131. Training activity is more concerned with</w:t>
        <w:br/>
        <w:t>(a) Process planning (b) Finance</w:t>
        <w:br/>
        <w:t>(c) Staffing (d) None of Oe mae vacancy created, (5) Offer</w:t>
        <w:br/>
        <w:t>132. Specify the correct flow: (1) Selection, (2) Interview, (3) Advertisemen’</w:t>
        <w:br/>
        <w:t>letter, (6) Training, (7) Joining</w:t>
        <w:br/>
        <w:t>(a) 1-2-3-4-5-6-7 (b) 2-4-3-1-5-7-6</w:t>
        <w:br/>
        <w:t>(d) 4-2-3-1-5-6-7</w:t>
        <w:br/>
        <w:t>(c) 4-3-2-1-5-7-6</w:t>
        <w:br/>
        <w:t>133. Following is not the characteristic of management.</w:t>
        <w:br/>
        <w:t>(a) Catalyst (b) Goal oriented</w:t>
        <w:br/>
        <w:t>() Authority (d) Acceptance</w:t>
        <w:br/>
        <w:t>134. Managementis_—__</w:t>
        <w:br/>
        <w:t>1. continuous process</w:t>
        <w:br/>
        <w:t>2. goal oriented</w:t>
        <w:br/>
        <w:t>(a) only 1 correct (b) only 2 correct</w:t>
        <w:br/>
        <w:t>(c) both correct (d) both incorrect</w:t>
        <w:br/>
        <w:t>135. Management ,</w:t>
        <w:br/>
        <w:t>1. Works like unifying force</w:t>
        <w:br/>
        <w:t>2. Shows harmony effect</w:t>
        <w:br/>
        <w:t>(b) only 2 correct</w:t>
        <w:br/>
        <w:t>(a) only 1 correct</w:t>
        <w:br/>
        <w:t>(c) both correct (d) both incorrect</w:t>
        <w:br/>
        <w:t>136. Management is</w:t>
        <w:br/>
        <w:t>(a) Multidisciplinary oe (b) Disciplinary .</w:t>
        <w:br/>
        <w:t>(c) Converging (d) None of the.above</w:t>
        <w:br/>
        <w:t>137. Following subject is part of the management. .</w:t>
        <w:br/>
        <w:t>(a) Sociology (b) Public administration</w:t>
        <w:br/>
        <w:t>(c) Psychology (d) All</w:t>
        <w:br/>
        <w:t>138. Following is the conceptual managerial skill.</w:t>
        <w:br/>
        <w:t>(a) Decision-making (b) Motivating</w:t>
        <w:br/>
        <w:t>(c) Communication (d) Leadership</w:t>
        <w:br/>
        <w:t>139. Following is not the human relations managerial skill.</w:t>
        <w:br/>
        <w:t>(b) Leadership</w:t>
        <w:br/>
        <w:t>(a) Communicating</w:t>
        <w:br/>
        <w:t>(c) Organizational (d) Motivating</w:t>
        <w:br/>
        <w:t>140. Skill of motivation comes under</w:t>
        <w:br/>
        <w:t>(a) Technical</w:t>
        <w:br/>
        <w:t>(c) Human Relation</w:t>
        <w:br/>
        <w:t>141. Decision-making skill comes under</w:t>
        <w:br/>
        <w:t>(a) Technical skills</w:t>
        <w:br/>
        <w:t>(c) Human Relations skills</w:t>
        <w:br/>
        <w:t>142. Organization skill comes under_</w:t>
        <w:br/>
        <w:t>(a) Technical</w:t>
        <w:br/>
        <w:t>(c) Human Relations</w:t>
        <w:br/>
        <w:t xml:space="preserve">  </w:t>
        <w:br/>
        <w:t>subject.</w:t>
        <w:br/>
        <w:t xml:space="preserve"> </w:t>
        <w:br/>
        <w:t>(b) Conceptual</w:t>
        <w:br/>
        <w:t>(d) None of the above</w:t>
        <w:br/>
        <w:t>(b) Conceptual skills</w:t>
        <w:br/>
        <w:t>(d) None of the above</w:t>
        <w:br/>
        <w:t>(b) Conceptual</w:t>
        <w:br/>
        <w:t>(d) None</w:t>
        <w:br/>
      </w:r>
    </w:p>
    <w:p>
      <w:r>
        <w:t>Management 1.51 _ Introduction to Management Concepts and Managerial Skill</w:t>
        <w:br/>
        <w:t>143. Leadership skill comes under</w:t>
        <w:br/>
        <w:t>(a) Technical (b) Conceptual</w:t>
        <w:br/>
        <w:t xml:space="preserve"> </w:t>
        <w:br/>
        <w:t>(c) Human Relations (d) None</w:t>
        <w:br/>
        <w:t>144. Strategic planning decides goals.</w:t>
        <w:br/>
        <w:t>(a) Major (b) Minor</w:t>
        <w:br/>
        <w:t>(c) All (d) All incorrect</w:t>
        <w:br/>
        <w:t>145. Tactical planning decides the</w:t>
        <w:br/>
        <w:t>(a) Summarized, Few</w:t>
        <w:br/>
        <w:t>(c) Detailed, Main</w:t>
        <w:br/>
        <w:t>Strategic planningis__.</w:t>
        <w:br/>
        <w:t>1. done at higher level of management</w:t>
        <w:br/>
        <w:t>2. more uncertain</w:t>
        <w:br/>
        <w:t>use of resource for achieving</w:t>
        <w:br/>
        <w:t>(b) Detailed, Each</w:t>
        <w:br/>
        <w:t>(d) Summarized, Each</w:t>
        <w:br/>
        <w:t xml:space="preserve"> </w:t>
        <w:br/>
        <w:t xml:space="preserve"> </w:t>
        <w:br/>
        <w:t>146.</w:t>
        <w:br/>
        <w:t>(a) 1 correct (b) 2 correct</w:t>
        <w:br/>
        <w:t>(c) Both correct (d) Both wrong</w:t>
        <w:br/>
        <w:t>147. Strategic planning is___.</w:t>
        <w:br/>
        <w:t>1. Short term</w:t>
        <w:br/>
        <w:t>2. More uncertain</w:t>
        <w:br/>
        <w:t>(a) Only 1 correct (b) Only 2 correct</w:t>
        <w:br/>
        <w:t>(c) Both correct (d) Both wrong</w:t>
        <w:br/>
        <w:t>148. Strategic planning is___.</w:t>
        <w:br/>
        <w:t>1. More detailed</w:t>
        <w:br/>
        <w:t>2. Less uncertain</w:t>
        <w:br/>
        <w:t>(a) Only 1 correct (b) Only 2 correct</w:t>
        <w:br/>
        <w:t>goals.</w:t>
        <w:br/>
        <w:t>: (c) Both correct (d) Both wrong</w:t>
        <w:br/>
        <w:t>149. Tactical planning is__.__</w:t>
        <w:br/>
        <w:t>1. Long term</w:t>
        <w:br/>
        <w:t>2. More detailed</w:t>
        <w:br/>
        <w:t>(a) Only 1 correct (b) Only 2 correct</w:t>
        <w:br/>
        <w:t>(c) Both correct (d) Both wrong</w:t>
        <w:br/>
        <w:t>150. Production management is also known as</w:t>
        <w:br/>
        <w:t>(a) Operations management ‘ (b) Finance management</w:t>
        <w:br/>
        <w:t>(c) HR management (d) None of the above</w:t>
        <w:br/>
        <w:t>151. Objectives of production management are</w:t>
        <w:br/>
        <w:t>(a) Right Quality and Quantity (b) Predetermined Tim</w:t>
        <w:br/>
        <w:t>(c) Pre-established Cost (d) All the above</w:t>
        <w:br/>
        <w:t>While ascertaining profitability, the following aspects must be considered</w:t>
        <w:br/>
        <w:t>1. Cost of control 2. Pricing</w:t>
        <w:br/>
        <w:t>152.</w:t>
        <w:br/>
        <w:t>3. Forecasting of future profits</w:t>
        <w:br/>
        <w:t>(a) All the above (b) 1&amp;2</w:t>
        <w:br/>
        <w:t>() 3&amp;4 (d) 1&amp;3</w:t>
        <w:br/>
        <w:t>153. Effective utilization of human resource is object of ‘</w:t>
        <w:br/>
        <w:t>(a) Finance (b) HRM</w:t>
        <w:br/>
        <w:t>(c) Operations (d) Marketing</w:t>
        <w:br/>
        <w:t>154. Marketing is exchange of values between the andthe ___</w:t>
        <w:br/>
        <w:t xml:space="preserve"> </w:t>
        <w:br/>
        <w:t>(b) Seller &amp; Buyer</w:t>
        <w:br/>
        <w:t>(d) None of the above</w:t>
        <w:br/>
        <w:t>(a) Production &amp; Purchasing</w:t>
        <w:br/>
        <w:t>(c) Input &amp; Output</w:t>
        <w:br/>
        <w:t>155. Customer orientation, integrated effort, viability are the basic elements of</w:t>
        <w:br/>
        <w:t>(a) Production management (b) Finance</w:t>
        <w:br/>
        <w:t>(c) Marketing management (d) HRM</w:t>
        <w:br/>
        <w:t xml:space="preserve"> </w:t>
        <w:br/>
        <w:t>e</w:t>
        <w:br/>
        <w:t>4. Measuring the cost of capital</w:t>
        <w:br/>
      </w:r>
    </w:p>
    <w:p>
      <w:r>
        <w:t xml:space="preserve"> </w:t>
        <w:br/>
        <w:t>ement Concerts</w:t>
        <w:br/>
        <w:t>and Managerial Skin,</w:t>
        <w:br/>
        <w:t>manag!</w:t>
        <w:br/>
        <w:t>Management 14.52 _ Introduction ic</w:t>
        <w:br/>
        <w:t>156. Sales cannot be promoted by</w:t>
        <w:br/>
        <w:t xml:space="preserve"> </w:t>
        <w:br/>
        <w:t>personal Selling</w:t>
        <w:br/>
        <w:t>(a) Advertisement : (b) ion</w:t>
        <w:br/>
        <w:t>(c) Design 7 (d) Sales promon</w:t>
        <w:br/>
        <w:t>157. Marketing mix is not the combination of «ing Mix</w:t>
        <w:br/>
        <w:t>(a) Product Mix (b) Pricing ent</w:t>
        <w:br/>
        <w:t>(c) Promotion Mix (d) Advertise™</w:t>
        <w:br/>
        <w:t>158. Reputation build is concerned with jentation</w:t>
        <w:br/>
        <w:t>(a) Profitability (b) Customer Oe</w:t>
        <w:br/>
        <w:t>(©) Viability (d) None of the a</w:t>
        <w:br/>
        <w:t>Eeres a</w:t>
        <w:br/>
        <w:t>[tot2ze[3@[s@[sa[soa]2@</w:t>
        <w:br/>
        <w:t xml:space="preserve"> </w:t>
        <w:br/>
        <w:t>11.(b) 12.(b) 13.(c) 14.(d) 15.(d) 16.(a) 17.(0)</w:t>
        <w:br/>
        <w:t>| 34) | 35.(6)</w:t>
        <w:br/>
        <w:t>34.(d) 36.(e)_| 370 | =</w:t>
        <w:br/>
        <w:t>ae [ana | 480) :</w:t>
        <w:br/>
        <w:t>46.)</w:t>
        <w:br/>
        <w:t>68.0</w:t>
        <w:br/>
        <w:t xml:space="preserve"> </w:t>
        <w:br/>
        <w:t>73.(d) 74. (b) 75. (a) 76.(b)</w:t>
        <w:br/>
        <w:t>81.(d) 82.(b)_| - 83.(a) 84. (d) 85.(c) 86.(a) 87.(b)</w:t>
        <w:br/>
        <w:t>96.()_| 97.)</w:t>
        <w:br/>
        <w:t>103.9 | 104.(b) | 105.) | 106.(c)</w:t>
        <w:br/>
        <w:t>112.(a) | 113.¢a) | 114.4) | 115.6) | 116.(a) | 117.(b)</w:t>
        <w:br/>
        <w:t xml:space="preserve"> </w:t>
        <w:br/>
        <w:t>[28.0</w:t>
        <w:br/>
        <w:t>38.(d)_—</w:t>
        <w:br/>
        <w:t>78.(c) .</w:t>
        <w:br/>
        <w:t>88. (a)</w:t>
        <w:br/>
        <w:t>98. (d)</w:t>
        <w:br/>
        <w:t>108. (d) 109. (a)</w:t>
        <w:br/>
        <w:t>19.(c)</w:t>
        <w:br/>
        <w:t>39. (a)</w:t>
        <w:br/>
        <w:t>49.(c)</w:t>
        <w:br/>
        <w:t>| 59.@)_|</w:t>
        <w:br/>
        <w:t>69. (a)</w:t>
        <w:br/>
        <w:t>99. (d)</w:t>
        <w:br/>
        <w:t xml:space="preserve"> </w:t>
        <w:br/>
        <w:t>118.(c)_| 119.(a)</w:t>
        <w:br/>
        <w:t>127.(b)_|_128.(d)</w:t>
        <w:br/>
        <w:t>134.(.. | 135. | 136(a) | 137.) | 138.(a) | 139.(0)</w:t>
        <w:br/>
        <w:t>143.9 | 144.(a) | 145.6) | 146(¢ | 147.6) | 148.(d) | 149.(b)</w:t>
        <w:br/>
        <w:t xml:space="preserve"> </w:t>
        <w:br/>
        <w:t>156.) | 157.(d) | 158.(c)</w:t>
        <w:br/>
        <w:t xml:space="preserve"> </w:t>
        <w:br/>
        <w:t xml:space="preserve"> </w:t>
        <w:br/>
        <w:t xml:space="preserve"> </w:t>
        <w:br/>
        <w:t>10.(d)</w:t>
        <w:br/>
        <w:t>20.(d)</w:t>
        <w:br/>
        <w:t>30.(c)</w:t>
        <w:br/>
        <w:t>40. (b)</w:t>
        <w:br/>
        <w:t>50.(a)</w:t>
        <w:br/>
        <w:t>60.(d)</w:t>
        <w:br/>
        <w:t>70.(b)</w:t>
        <w:br/>
        <w:t>80.(c)</w:t>
        <w:br/>
        <w:t>90.(d)</w:t>
        <w:br/>
        <w:t>100.(a)</w:t>
        <w:br/>
        <w:t>110.(d)</w:t>
        <w:br/>
        <w:t>120.(c)</w:t>
        <w:br/>
        <w:t>130. (c)</w:t>
        <w:br/>
        <w:t>140. (c)</w:t>
        <w:br/>
        <w:t>150. (a)</w:t>
        <w:br/>
        <w:t xml:space="preserve"> 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